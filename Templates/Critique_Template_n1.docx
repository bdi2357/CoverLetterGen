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419CB" w14:textId="01E41E02" w:rsidR="00973081" w:rsidRDefault="007E72BD">
      <w:pPr>
        <w:pStyle w:val="Heading1"/>
      </w:pPr>
      <w:r>
        <w:t>{</w:t>
      </w:r>
      <w:r w:rsidR="00454C95">
        <w:t>{</w:t>
      </w:r>
      <w:r w:rsidR="000E12FE">
        <w:t>t</w:t>
      </w:r>
      <w:r>
        <w:t>itle}</w:t>
      </w:r>
      <w:r w:rsidR="00454C95">
        <w:t>}</w:t>
      </w:r>
    </w:p>
    <w:p w14:paraId="0AB567EF" w14:textId="5235E2AB" w:rsidR="007E72BD" w:rsidRDefault="007E72BD" w:rsidP="007E72BD">
      <w:pPr>
        <w:pStyle w:val="Heading1"/>
      </w:pPr>
      <w:r>
        <w:t>{</w:t>
      </w:r>
      <w:r w:rsidR="00454C95">
        <w:t>{</w:t>
      </w:r>
      <w:r w:rsidR="009029C3">
        <w:t>n</w:t>
      </w:r>
      <w:r>
        <w:t>ame</w:t>
      </w:r>
      <w:r>
        <w:t>}</w:t>
      </w:r>
      <w:r w:rsidR="00454C95">
        <w:t>}</w:t>
      </w:r>
    </w:p>
    <w:p w14:paraId="7B8B664A" w14:textId="77777777" w:rsidR="00537329" w:rsidRDefault="00537329" w:rsidP="00537329">
      <w:pPr>
        <w:rPr>
          <w:lang w:bidi="he-IL"/>
        </w:rPr>
      </w:pPr>
    </w:p>
    <w:p w14:paraId="095DA15E" w14:textId="334DBCB3" w:rsidR="00537329" w:rsidRPr="0035640D" w:rsidRDefault="00537329" w:rsidP="0035640D">
      <w:pPr>
        <w:rPr>
          <w:lang w:val="en-IL" w:bidi="he-IL"/>
        </w:rPr>
      </w:pPr>
      <w:r>
        <w:rPr>
          <w:lang w:bidi="he-IL"/>
        </w:rPr>
        <w:t>{</w:t>
      </w:r>
      <w:r w:rsidR="00B82AB8">
        <w:rPr>
          <w:lang w:bidi="he-IL"/>
        </w:rPr>
        <w:t xml:space="preserve">% </w:t>
      </w:r>
      <w:r>
        <w:rPr>
          <w:lang w:bidi="he-IL"/>
        </w:rPr>
        <w:t xml:space="preserve">if </w:t>
      </w:r>
      <w:proofErr w:type="spellStart"/>
      <w:r w:rsidR="0035640D" w:rsidRPr="0035640D">
        <w:rPr>
          <w:lang w:val="en-IL" w:bidi="he-IL"/>
        </w:rPr>
        <w:t>TotalGrade</w:t>
      </w:r>
      <w:r w:rsidR="00D56822">
        <w:rPr>
          <w:lang w:val="en-IL" w:bidi="he-IL"/>
        </w:rPr>
        <w:t>|float</w:t>
      </w:r>
      <w:proofErr w:type="spellEnd"/>
      <w:r w:rsidR="0035640D">
        <w:rPr>
          <w:lang w:val="en-IL" w:bidi="he-IL"/>
        </w:rPr>
        <w:t xml:space="preserve"> </w:t>
      </w:r>
      <w:r w:rsidR="00B82AB8">
        <w:rPr>
          <w:lang w:bidi="he-IL"/>
        </w:rPr>
        <w:t>&gt; 8.5 %}</w:t>
      </w:r>
    </w:p>
    <w:p w14:paraId="684D8F42" w14:textId="7C2C3268" w:rsidR="00B82AB8" w:rsidRPr="0035640D" w:rsidRDefault="00B82AB8" w:rsidP="0035640D">
      <w:pPr>
        <w:rPr>
          <w:color w:val="00B050"/>
          <w:sz w:val="32"/>
          <w:szCs w:val="32"/>
          <w:lang w:val="en-IL" w:bidi="he-IL"/>
        </w:rPr>
      </w:pPr>
      <w:r w:rsidRPr="00B82AB8">
        <w:rPr>
          <w:color w:val="00B050"/>
          <w:sz w:val="32"/>
          <w:szCs w:val="32"/>
          <w:lang w:bidi="he-IL"/>
        </w:rPr>
        <w:t xml:space="preserve">{{ </w:t>
      </w:r>
      <w:proofErr w:type="spellStart"/>
      <w:r w:rsidR="0035640D" w:rsidRPr="0035640D">
        <w:rPr>
          <w:color w:val="00B050"/>
          <w:sz w:val="32"/>
          <w:szCs w:val="32"/>
          <w:lang w:val="en-IL" w:bidi="he-IL"/>
        </w:rPr>
        <w:t>TotalGrade</w:t>
      </w:r>
      <w:proofErr w:type="spellEnd"/>
      <w:r w:rsidR="0035640D">
        <w:rPr>
          <w:color w:val="00B050"/>
          <w:sz w:val="32"/>
          <w:szCs w:val="32"/>
          <w:lang w:val="en-IL" w:bidi="he-IL"/>
        </w:rPr>
        <w:t xml:space="preserve"> </w:t>
      </w:r>
      <w:r w:rsidRPr="00B82AB8">
        <w:rPr>
          <w:color w:val="00B050"/>
          <w:sz w:val="32"/>
          <w:szCs w:val="32"/>
          <w:lang w:bidi="he-IL"/>
        </w:rPr>
        <w:t xml:space="preserve">}} </w:t>
      </w:r>
    </w:p>
    <w:p w14:paraId="2D0E9B6A" w14:textId="7B97320D" w:rsidR="00B82AB8" w:rsidRDefault="00B82AB8" w:rsidP="00537329">
      <w:pPr>
        <w:rPr>
          <w:lang w:bidi="he-IL"/>
        </w:rPr>
      </w:pPr>
      <w:r>
        <w:rPr>
          <w:lang w:bidi="he-IL"/>
        </w:rPr>
        <w:t xml:space="preserve">{% endif %} </w:t>
      </w:r>
    </w:p>
    <w:p w14:paraId="13800642" w14:textId="6E7551CE" w:rsidR="00B82AB8" w:rsidRPr="00810863" w:rsidRDefault="00B82AB8" w:rsidP="00810863">
      <w:pPr>
        <w:rPr>
          <w:lang w:val="en-IL" w:bidi="he-IL"/>
        </w:rPr>
      </w:pPr>
      <w:r>
        <w:rPr>
          <w:lang w:bidi="he-IL"/>
        </w:rPr>
        <w:t xml:space="preserve">{% if </w:t>
      </w:r>
      <w:proofErr w:type="spellStart"/>
      <w:r w:rsidR="00810863" w:rsidRPr="00810863">
        <w:rPr>
          <w:lang w:val="en-IL" w:bidi="he-IL"/>
        </w:rPr>
        <w:t>TotalGrade</w:t>
      </w:r>
      <w:r w:rsidR="00D56822">
        <w:rPr>
          <w:lang w:val="en-IL" w:bidi="he-IL"/>
        </w:rPr>
        <w:t>|float</w:t>
      </w:r>
      <w:proofErr w:type="spellEnd"/>
      <w:r w:rsidR="00810863">
        <w:rPr>
          <w:lang w:val="en-IL" w:bidi="he-IL"/>
        </w:rPr>
        <w:t xml:space="preserve"> </w:t>
      </w:r>
      <w:r>
        <w:rPr>
          <w:lang w:bidi="he-IL"/>
        </w:rPr>
        <w:t>&lt;</w:t>
      </w:r>
      <w:r>
        <w:rPr>
          <w:lang w:bidi="he-IL"/>
        </w:rPr>
        <w:t xml:space="preserve"> 8.5</w:t>
      </w:r>
      <w:r>
        <w:rPr>
          <w:lang w:bidi="he-IL"/>
        </w:rPr>
        <w:t>01</w:t>
      </w:r>
      <w:r>
        <w:rPr>
          <w:lang w:bidi="he-IL"/>
        </w:rPr>
        <w:t xml:space="preserve"> %}</w:t>
      </w:r>
    </w:p>
    <w:p w14:paraId="317CCF92" w14:textId="54BC8105" w:rsidR="00B82AB8" w:rsidRPr="0035640D" w:rsidRDefault="00B82AB8" w:rsidP="0035640D">
      <w:pPr>
        <w:rPr>
          <w:color w:val="FF0000"/>
          <w:sz w:val="32"/>
          <w:szCs w:val="32"/>
          <w:lang w:val="en-IL" w:bidi="he-IL"/>
        </w:rPr>
      </w:pPr>
      <w:r w:rsidRPr="00B82AB8">
        <w:rPr>
          <w:color w:val="FF0000"/>
          <w:sz w:val="32"/>
          <w:szCs w:val="32"/>
          <w:lang w:bidi="he-IL"/>
        </w:rPr>
        <w:t xml:space="preserve">{{ </w:t>
      </w:r>
      <w:proofErr w:type="spellStart"/>
      <w:r w:rsidR="0035640D" w:rsidRPr="0035640D">
        <w:rPr>
          <w:color w:val="FF0000"/>
          <w:sz w:val="32"/>
          <w:szCs w:val="32"/>
          <w:lang w:val="en-IL" w:bidi="he-IL"/>
        </w:rPr>
        <w:t>TotalGrade</w:t>
      </w:r>
      <w:proofErr w:type="spellEnd"/>
      <w:r w:rsidR="0035640D">
        <w:rPr>
          <w:color w:val="FF0000"/>
          <w:sz w:val="32"/>
          <w:szCs w:val="32"/>
          <w:lang w:val="en-IL" w:bidi="he-IL"/>
        </w:rPr>
        <w:t xml:space="preserve"> </w:t>
      </w:r>
      <w:r w:rsidRPr="00B82AB8">
        <w:rPr>
          <w:color w:val="FF0000"/>
          <w:sz w:val="32"/>
          <w:szCs w:val="32"/>
          <w:lang w:bidi="he-IL"/>
        </w:rPr>
        <w:t xml:space="preserve">}} </w:t>
      </w:r>
    </w:p>
    <w:p w14:paraId="075D5967" w14:textId="35E27E1E" w:rsidR="00B82AB8" w:rsidRPr="00537329" w:rsidRDefault="00B82AB8" w:rsidP="00B82AB8">
      <w:pPr>
        <w:rPr>
          <w:rtl/>
          <w:lang w:bidi="he-IL"/>
        </w:rPr>
      </w:pPr>
      <w:r>
        <w:rPr>
          <w:lang w:bidi="he-IL"/>
        </w:rPr>
        <w:t xml:space="preserve">{% endif %} </w:t>
      </w:r>
    </w:p>
    <w:p w14:paraId="76EB1603" w14:textId="4B540E55" w:rsidR="00973081" w:rsidRDefault="00213127" w:rsidP="00213127">
      <w:pPr>
        <w:pStyle w:val="Heading1"/>
        <w:spacing w:before="200" w:after="200" w:line="360" w:lineRule="auto"/>
        <w:rPr>
          <w:color w:val="4F81BD" w:themeColor="accent1"/>
          <w:sz w:val="26"/>
          <w:szCs w:val="26"/>
        </w:rPr>
      </w:pPr>
      <w:r w:rsidRPr="00213127">
        <w:rPr>
          <w:color w:val="4F81BD" w:themeColor="accent1"/>
          <w:sz w:val="26"/>
          <w:szCs w:val="26"/>
        </w:rPr>
        <w:t xml:space="preserve">{% for </w:t>
      </w:r>
      <w:r w:rsidR="00C8014F">
        <w:rPr>
          <w:color w:val="4F81BD" w:themeColor="accent1"/>
          <w:sz w:val="26"/>
          <w:szCs w:val="26"/>
          <w:lang w:bidi="he-IL"/>
        </w:rPr>
        <w:t>Section</w:t>
      </w:r>
      <w:r w:rsidRPr="00213127">
        <w:rPr>
          <w:color w:val="4F81BD" w:themeColor="accent1"/>
          <w:sz w:val="26"/>
          <w:szCs w:val="26"/>
        </w:rPr>
        <w:t xml:space="preserve"> in </w:t>
      </w:r>
      <w:r w:rsidR="009029C3">
        <w:rPr>
          <w:color w:val="4F81BD" w:themeColor="accent1"/>
          <w:sz w:val="26"/>
          <w:szCs w:val="26"/>
        </w:rPr>
        <w:t>s</w:t>
      </w:r>
      <w:r w:rsidR="00C8014F">
        <w:rPr>
          <w:color w:val="4F81BD" w:themeColor="accent1"/>
          <w:sz w:val="26"/>
          <w:szCs w:val="26"/>
        </w:rPr>
        <w:t>ections</w:t>
      </w:r>
      <w:r w:rsidRPr="00213127">
        <w:rPr>
          <w:color w:val="4F81BD" w:themeColor="accent1"/>
          <w:sz w:val="26"/>
          <w:szCs w:val="26"/>
        </w:rPr>
        <w:t xml:space="preserve"> %}</w:t>
      </w:r>
    </w:p>
    <w:p w14:paraId="7FDBBCAB" w14:textId="195ECC0D" w:rsidR="00536CE4" w:rsidRPr="00536CE4" w:rsidRDefault="001C4E1B" w:rsidP="00536C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rtl/>
          <w:lang w:bidi="he-IL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{</w:t>
      </w:r>
      <w:r w:rsidR="00536C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{</w:t>
      </w:r>
      <w:proofErr w:type="spellStart"/>
      <w:r w:rsidR="00536C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Section.Title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}}</w:t>
      </w:r>
    </w:p>
    <w:p w14:paraId="33B879C3" w14:textId="78A4CCF3" w:rsidR="00973081" w:rsidRDefault="00000000">
      <w:pPr>
        <w:pStyle w:val="ListBullet"/>
      </w:pPr>
      <w:r>
        <w:t xml:space="preserve">Grade: </w:t>
      </w:r>
      <w:r w:rsidR="001C4E1B">
        <w:t>{{</w:t>
      </w:r>
      <w:proofErr w:type="spellStart"/>
      <w:r w:rsidR="001C4E1B">
        <w:t>Section.Grade</w:t>
      </w:r>
      <w:proofErr w:type="spellEnd"/>
      <w:r w:rsidR="001C4E1B">
        <w:t>}}</w:t>
      </w:r>
    </w:p>
    <w:p w14:paraId="2DEFE36F" w14:textId="133E451D" w:rsidR="001C4E1B" w:rsidRDefault="001C4E1B" w:rsidP="001C4E1B">
      <w:pPr>
        <w:pStyle w:val="ListBullet"/>
      </w:pPr>
      <w:r>
        <w:t>Content: : {{</w:t>
      </w:r>
      <w:proofErr w:type="spellStart"/>
      <w:r>
        <w:t>Section.Content</w:t>
      </w:r>
      <w:proofErr w:type="spellEnd"/>
      <w:r>
        <w:t>}}</w:t>
      </w:r>
    </w:p>
    <w:p w14:paraId="4723ED4E" w14:textId="47973E07" w:rsidR="00973081" w:rsidRDefault="001C4E1B" w:rsidP="001C4E1B">
      <w:pPr>
        <w:pStyle w:val="ListBullet"/>
        <w:numPr>
          <w:ilvl w:val="0"/>
          <w:numId w:val="0"/>
        </w:numPr>
        <w:ind w:left="36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1CFEF89" w14:textId="77777777" w:rsidR="00E11E98" w:rsidRDefault="00E11E98" w:rsidP="001C4E1B">
      <w:pPr>
        <w:pStyle w:val="ListBullet"/>
        <w:numPr>
          <w:ilvl w:val="0"/>
          <w:numId w:val="0"/>
        </w:numPr>
        <w:ind w:left="360"/>
      </w:pPr>
    </w:p>
    <w:p w14:paraId="6AB0BE3B" w14:textId="77777777" w:rsidR="00E11E98" w:rsidRDefault="00E11E98" w:rsidP="001C4E1B">
      <w:pPr>
        <w:pStyle w:val="ListBullet"/>
        <w:numPr>
          <w:ilvl w:val="0"/>
          <w:numId w:val="0"/>
        </w:numPr>
        <w:ind w:left="360"/>
      </w:pPr>
    </w:p>
    <w:p w14:paraId="30660648" w14:textId="356E9230" w:rsidR="00E11E98" w:rsidRDefault="00E11E98">
      <w:pPr>
        <w:pStyle w:val="Heading2"/>
      </w:pPr>
      <w:r>
        <w:t xml:space="preserve">{% if </w:t>
      </w:r>
      <w:proofErr w:type="spellStart"/>
      <w:r>
        <w:t>actionable_feedback</w:t>
      </w:r>
      <w:proofErr w:type="spellEnd"/>
      <w:r>
        <w:t xml:space="preserve"> %} </w:t>
      </w:r>
    </w:p>
    <w:p w14:paraId="0352AB57" w14:textId="197ECC08" w:rsidR="00973081" w:rsidRDefault="00000000">
      <w:pPr>
        <w:pStyle w:val="Heading2"/>
      </w:pPr>
      <w:r>
        <w:t>Actionable Feedback</w:t>
      </w:r>
    </w:p>
    <w:p w14:paraId="1583D8F0" w14:textId="77777777" w:rsidR="00973081" w:rsidRDefault="00000000">
      <w:r>
        <w:t>{% for feedback in actionable_feedback %}</w:t>
      </w:r>
    </w:p>
    <w:p w14:paraId="7E2628BB" w14:textId="6A523AE6" w:rsidR="00973081" w:rsidRDefault="00000000">
      <w:r>
        <w:t xml:space="preserve"> {{ feedback }}</w:t>
      </w:r>
    </w:p>
    <w:p w14:paraId="18F591F6" w14:textId="77777777" w:rsidR="00973081" w:rsidRDefault="00000000">
      <w:r>
        <w:t>{% endfor %}</w:t>
      </w:r>
    </w:p>
    <w:p w14:paraId="6B09FF97" w14:textId="63CA615D" w:rsidR="00E11E98" w:rsidRDefault="00E11E98">
      <w:r>
        <w:t>{% endif %}</w:t>
      </w:r>
    </w:p>
    <w:sectPr w:rsidR="00E11E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2175686">
    <w:abstractNumId w:val="8"/>
  </w:num>
  <w:num w:numId="2" w16cid:durableId="679507828">
    <w:abstractNumId w:val="6"/>
  </w:num>
  <w:num w:numId="3" w16cid:durableId="273942809">
    <w:abstractNumId w:val="5"/>
  </w:num>
  <w:num w:numId="4" w16cid:durableId="1241328679">
    <w:abstractNumId w:val="4"/>
  </w:num>
  <w:num w:numId="5" w16cid:durableId="1247492943">
    <w:abstractNumId w:val="7"/>
  </w:num>
  <w:num w:numId="6" w16cid:durableId="854346491">
    <w:abstractNumId w:val="3"/>
  </w:num>
  <w:num w:numId="7" w16cid:durableId="211382741">
    <w:abstractNumId w:val="2"/>
  </w:num>
  <w:num w:numId="8" w16cid:durableId="762067411">
    <w:abstractNumId w:val="1"/>
  </w:num>
  <w:num w:numId="9" w16cid:durableId="20352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536"/>
    <w:rsid w:val="0006063C"/>
    <w:rsid w:val="000D784F"/>
    <w:rsid w:val="000E12FE"/>
    <w:rsid w:val="0015074B"/>
    <w:rsid w:val="0019580B"/>
    <w:rsid w:val="001C4E1B"/>
    <w:rsid w:val="00213127"/>
    <w:rsid w:val="0029639D"/>
    <w:rsid w:val="00326F90"/>
    <w:rsid w:val="0035640D"/>
    <w:rsid w:val="00454C95"/>
    <w:rsid w:val="00536CE4"/>
    <w:rsid w:val="00537329"/>
    <w:rsid w:val="005B43BA"/>
    <w:rsid w:val="007E72BD"/>
    <w:rsid w:val="00810863"/>
    <w:rsid w:val="009029C3"/>
    <w:rsid w:val="00973081"/>
    <w:rsid w:val="00997140"/>
    <w:rsid w:val="00AA1D8D"/>
    <w:rsid w:val="00AE4F24"/>
    <w:rsid w:val="00B34E7B"/>
    <w:rsid w:val="00B47730"/>
    <w:rsid w:val="00B808BF"/>
    <w:rsid w:val="00B82AB8"/>
    <w:rsid w:val="00C63D9F"/>
    <w:rsid w:val="00C8014F"/>
    <w:rsid w:val="00CB0664"/>
    <w:rsid w:val="00D56822"/>
    <w:rsid w:val="00D82080"/>
    <w:rsid w:val="00E11E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E2867"/>
  <w14:defaultImageDpi w14:val="300"/>
  <w15:docId w15:val="{930197B5-7F7E-42FE-BEB8-83468479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4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4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Itay Ben Dan</cp:lastModifiedBy>
  <cp:revision>11</cp:revision>
  <dcterms:created xsi:type="dcterms:W3CDTF">2024-12-19T20:52:00Z</dcterms:created>
  <dcterms:modified xsi:type="dcterms:W3CDTF">2024-12-25T18:34:00Z</dcterms:modified>
  <cp:category/>
</cp:coreProperties>
</file>