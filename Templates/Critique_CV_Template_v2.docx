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5142" w14:textId="1962C751" w:rsidR="0005717E" w:rsidRDefault="00FB7021" w:rsidP="0005717E">
      <w:pPr>
        <w:pStyle w:val="Heading1"/>
        <w:rPr>
          <w:sz w:val="40"/>
          <w:szCs w:val="40"/>
        </w:rPr>
      </w:pPr>
      <w:r w:rsidRPr="009A7690">
        <w:rPr>
          <w:sz w:val="40"/>
          <w:szCs w:val="40"/>
          <w:lang w:val="en-IL" w:bidi="he-IL"/>
        </w:rPr>
        <w:t>CV Critique</w:t>
      </w:r>
    </w:p>
    <w:p w14:paraId="4D07B36B" w14:textId="420804F4" w:rsidR="00230F95" w:rsidRPr="00230F95" w:rsidRDefault="00230F95" w:rsidP="00230F95">
      <w:pPr>
        <w:pStyle w:val="Heading1"/>
        <w:rPr>
          <w:sz w:val="40"/>
          <w:szCs w:val="40"/>
          <w:lang w:val="en-IL" w:bidi="he-IL"/>
        </w:rPr>
      </w:pPr>
      <w:proofErr w:type="gramStart"/>
      <w:r w:rsidRPr="00230F95">
        <w:rPr>
          <w:sz w:val="40"/>
          <w:szCs w:val="40"/>
          <w:lang w:val="en-IL" w:bidi="he-IL"/>
        </w:rPr>
        <w:t>Company :</w:t>
      </w:r>
      <w:proofErr w:type="gramEnd"/>
      <w:r w:rsidRPr="00230F95">
        <w:rPr>
          <w:sz w:val="40"/>
          <w:szCs w:val="40"/>
          <w:lang w:val="en-IL" w:bidi="he-IL"/>
        </w:rPr>
        <w:t xml:space="preserve"> {{</w:t>
      </w:r>
      <w:proofErr w:type="spellStart"/>
      <w:r w:rsidRPr="00230F95">
        <w:rPr>
          <w:sz w:val="40"/>
          <w:szCs w:val="40"/>
          <w:lang w:val="en-IL" w:bidi="he-IL"/>
        </w:rPr>
        <w:t>company_name</w:t>
      </w:r>
      <w:proofErr w:type="spellEnd"/>
      <w:r w:rsidRPr="00230F95">
        <w:rPr>
          <w:sz w:val="40"/>
          <w:szCs w:val="40"/>
          <w:lang w:val="en-IL" w:bidi="he-IL"/>
        </w:rPr>
        <w:t>}}</w:t>
      </w:r>
    </w:p>
    <w:p w14:paraId="51ABB4BF" w14:textId="031A1576" w:rsidR="00230F95" w:rsidRPr="00230F95" w:rsidRDefault="00230F95" w:rsidP="00230F95">
      <w:pPr>
        <w:pStyle w:val="Heading1"/>
        <w:rPr>
          <w:sz w:val="40"/>
          <w:szCs w:val="40"/>
          <w:lang w:val="en-IL" w:bidi="he-IL"/>
        </w:rPr>
      </w:pPr>
      <w:proofErr w:type="gramStart"/>
      <w:r w:rsidRPr="00230F95">
        <w:rPr>
          <w:sz w:val="40"/>
          <w:szCs w:val="40"/>
          <w:lang w:val="en-IL" w:bidi="he-IL"/>
        </w:rPr>
        <w:t>Role :</w:t>
      </w:r>
      <w:proofErr w:type="gramEnd"/>
      <w:r w:rsidRPr="00230F95">
        <w:rPr>
          <w:sz w:val="40"/>
          <w:szCs w:val="40"/>
          <w:lang w:val="en-IL" w:bidi="he-IL"/>
        </w:rPr>
        <w:t xml:space="preserve"> {{</w:t>
      </w:r>
      <w:proofErr w:type="spellStart"/>
      <w:r w:rsidRPr="00230F95">
        <w:rPr>
          <w:sz w:val="40"/>
          <w:szCs w:val="40"/>
          <w:lang w:val="en-IL" w:bidi="he-IL"/>
        </w:rPr>
        <w:t>job_name</w:t>
      </w:r>
      <w:proofErr w:type="spellEnd"/>
      <w:r w:rsidRPr="00230F95">
        <w:rPr>
          <w:sz w:val="40"/>
          <w:szCs w:val="40"/>
          <w:lang w:val="en-IL" w:bidi="he-IL"/>
        </w:rPr>
        <w:t>}}</w:t>
      </w:r>
    </w:p>
    <w:p w14:paraId="0AB567EF" w14:textId="218BDA21" w:rsidR="007E72BD" w:rsidRPr="006C2FA8" w:rsidRDefault="00230F95" w:rsidP="0005717E">
      <w:pPr>
        <w:pStyle w:val="Heading1"/>
        <w:rPr>
          <w:sz w:val="40"/>
          <w:szCs w:val="40"/>
          <w:lang w:val="en-IL"/>
        </w:rPr>
      </w:pPr>
      <w:r w:rsidRPr="006C2FA8">
        <w:rPr>
          <w:sz w:val="40"/>
          <w:szCs w:val="40"/>
          <w:lang w:val="en-IL"/>
        </w:rPr>
        <w:t>Applicant</w:t>
      </w:r>
      <w:r w:rsidR="00F7063F" w:rsidRPr="006C2FA8">
        <w:rPr>
          <w:sz w:val="40"/>
          <w:szCs w:val="40"/>
          <w:lang w:val="en-IL"/>
        </w:rPr>
        <w:t xml:space="preserve">: </w:t>
      </w:r>
      <w:r w:rsidR="007E72BD" w:rsidRPr="006C2FA8">
        <w:rPr>
          <w:sz w:val="40"/>
          <w:szCs w:val="40"/>
          <w:lang w:val="en-IL"/>
        </w:rPr>
        <w:t>{</w:t>
      </w:r>
      <w:r w:rsidR="00454C95" w:rsidRPr="006C2FA8">
        <w:rPr>
          <w:sz w:val="40"/>
          <w:szCs w:val="40"/>
          <w:lang w:val="en-IL"/>
        </w:rPr>
        <w:t>{</w:t>
      </w:r>
      <w:r w:rsidR="009029C3" w:rsidRPr="006C2FA8">
        <w:rPr>
          <w:sz w:val="40"/>
          <w:szCs w:val="40"/>
          <w:lang w:val="en-IL"/>
        </w:rPr>
        <w:t>n</w:t>
      </w:r>
      <w:r w:rsidR="007E72BD" w:rsidRPr="006C2FA8">
        <w:rPr>
          <w:sz w:val="40"/>
          <w:szCs w:val="40"/>
          <w:lang w:val="en-IL"/>
        </w:rPr>
        <w:t>ame}</w:t>
      </w:r>
      <w:r w:rsidR="00454C95" w:rsidRPr="006C2FA8">
        <w:rPr>
          <w:sz w:val="40"/>
          <w:szCs w:val="40"/>
          <w:lang w:val="en-IL"/>
        </w:rPr>
        <w:t>}</w:t>
      </w:r>
    </w:p>
    <w:p w14:paraId="313B614D" w14:textId="6BEACD94" w:rsidR="009A7690" w:rsidRPr="006C2FA8" w:rsidRDefault="00084389" w:rsidP="00070931">
      <w:pPr>
        <w:rPr>
          <w:sz w:val="40"/>
          <w:szCs w:val="40"/>
          <w:lang w:val="en-IL" w:bidi="he-IL"/>
        </w:rPr>
      </w:pPr>
      <w:r w:rsidRPr="006C2FA8">
        <w:rPr>
          <w:sz w:val="40"/>
          <w:szCs w:val="40"/>
          <w:lang w:val="en-IL" w:bidi="he-IL"/>
        </w:rPr>
        <w:t xml:space="preserve">{% if </w:t>
      </w:r>
      <w:proofErr w:type="spellStart"/>
      <w:r w:rsidRPr="006C2FA8">
        <w:rPr>
          <w:sz w:val="40"/>
          <w:szCs w:val="40"/>
          <w:lang w:val="en-IL" w:bidi="he-IL"/>
        </w:rPr>
        <w:t>FinalGrade|float</w:t>
      </w:r>
      <w:proofErr w:type="spellEnd"/>
      <w:r w:rsidRPr="006C2FA8">
        <w:rPr>
          <w:sz w:val="40"/>
          <w:szCs w:val="40"/>
          <w:lang w:val="en-IL" w:bidi="he-IL"/>
        </w:rPr>
        <w:t xml:space="preserve">  &gt; 8.999 %}</w:t>
      </w:r>
      <w:r w:rsidR="00820889" w:rsidRPr="006C2FA8">
        <w:rPr>
          <w:color w:val="169A39"/>
          <w:sz w:val="40"/>
          <w:szCs w:val="40"/>
          <w:lang w:val="en-IL" w:bidi="he-IL"/>
        </w:rPr>
        <w:t xml:space="preserve">Final Grade: </w:t>
      </w:r>
      <w:r w:rsidRPr="006C2FA8">
        <w:rPr>
          <w:color w:val="169A39"/>
          <w:sz w:val="40"/>
          <w:szCs w:val="40"/>
          <w:lang w:val="en-IL" w:bidi="he-IL"/>
        </w:rPr>
        <w:t xml:space="preserve">{{ </w:t>
      </w:r>
      <w:proofErr w:type="spellStart"/>
      <w:r w:rsidRPr="006C2FA8">
        <w:rPr>
          <w:color w:val="169A39"/>
          <w:sz w:val="40"/>
          <w:szCs w:val="40"/>
          <w:lang w:val="en-IL" w:bidi="he-IL"/>
        </w:rPr>
        <w:t>FinalGrade</w:t>
      </w:r>
      <w:proofErr w:type="spellEnd"/>
      <w:r w:rsidRPr="006C2FA8">
        <w:rPr>
          <w:color w:val="169A39"/>
          <w:sz w:val="40"/>
          <w:szCs w:val="40"/>
          <w:lang w:val="en-IL" w:bidi="he-IL"/>
        </w:rPr>
        <w:t xml:space="preserve"> }} </w:t>
      </w:r>
      <w:r w:rsidR="002A0362" w:rsidRPr="006C2FA8">
        <w:rPr>
          <w:rFonts w:ascii="Segoe UI Emoji" w:hAnsi="Segoe UI Emoji" w:cs="Segoe UI Emoji"/>
          <w:color w:val="169A39"/>
          <w:sz w:val="40"/>
          <w:szCs w:val="40"/>
          <w:lang w:val="en-IL" w:bidi="he-IL"/>
        </w:rPr>
        <w:t>✅</w:t>
      </w:r>
      <w:r w:rsidRPr="006C2FA8">
        <w:rPr>
          <w:sz w:val="40"/>
          <w:szCs w:val="40"/>
          <w:lang w:val="en-IL" w:bidi="he-IL"/>
        </w:rPr>
        <w:t xml:space="preserve">{% endif %} {% if </w:t>
      </w:r>
      <w:proofErr w:type="spellStart"/>
      <w:r w:rsidRPr="006C2FA8">
        <w:rPr>
          <w:sz w:val="40"/>
          <w:szCs w:val="40"/>
          <w:lang w:val="en-IL" w:bidi="he-IL"/>
        </w:rPr>
        <w:t>FinalGrade|float</w:t>
      </w:r>
      <w:proofErr w:type="spellEnd"/>
      <w:r w:rsidRPr="006C2FA8">
        <w:rPr>
          <w:sz w:val="40"/>
          <w:szCs w:val="40"/>
          <w:lang w:val="en-IL" w:bidi="he-IL"/>
        </w:rPr>
        <w:t xml:space="preserve"> &gt; 8.5  and </w:t>
      </w:r>
      <w:proofErr w:type="spellStart"/>
      <w:r w:rsidRPr="006C2FA8">
        <w:rPr>
          <w:sz w:val="40"/>
          <w:szCs w:val="40"/>
          <w:lang w:val="en-IL" w:bidi="he-IL"/>
        </w:rPr>
        <w:t>FinalGrade|float</w:t>
      </w:r>
      <w:proofErr w:type="spellEnd"/>
      <w:r w:rsidRPr="006C2FA8">
        <w:rPr>
          <w:sz w:val="40"/>
          <w:szCs w:val="40"/>
          <w:lang w:val="en-IL" w:bidi="he-IL"/>
        </w:rPr>
        <w:t xml:space="preserve"> &lt; 9  %}</w:t>
      </w:r>
      <w:r w:rsidR="00820889" w:rsidRPr="006C2FA8">
        <w:rPr>
          <w:color w:val="1B958F"/>
          <w:sz w:val="40"/>
          <w:szCs w:val="40"/>
          <w:lang w:val="en-IL" w:bidi="he-IL"/>
        </w:rPr>
        <w:t xml:space="preserve">Final Grade: </w:t>
      </w:r>
      <w:r w:rsidRPr="006C2FA8">
        <w:rPr>
          <w:color w:val="1B958F"/>
          <w:sz w:val="40"/>
          <w:szCs w:val="40"/>
          <w:lang w:val="en-IL" w:bidi="he-IL"/>
        </w:rPr>
        <w:t xml:space="preserve">{{ </w:t>
      </w:r>
      <w:proofErr w:type="spellStart"/>
      <w:r w:rsidRPr="006C2FA8">
        <w:rPr>
          <w:color w:val="1B958F"/>
          <w:sz w:val="40"/>
          <w:szCs w:val="40"/>
          <w:lang w:val="en-IL" w:bidi="he-IL"/>
        </w:rPr>
        <w:t>FinalGrade</w:t>
      </w:r>
      <w:proofErr w:type="spellEnd"/>
      <w:r w:rsidRPr="006C2FA8">
        <w:rPr>
          <w:color w:val="1B958F"/>
          <w:sz w:val="40"/>
          <w:szCs w:val="40"/>
          <w:lang w:val="en-IL" w:bidi="he-IL"/>
        </w:rPr>
        <w:t xml:space="preserve"> }} </w:t>
      </w:r>
      <w:r w:rsidR="002A0362" w:rsidRPr="006C2FA8">
        <w:rPr>
          <w:rFonts w:ascii="Segoe UI Symbol" w:hAnsi="Segoe UI Symbol" w:cs="Segoe UI Symbol"/>
          <w:color w:val="1B958F"/>
          <w:sz w:val="40"/>
          <w:szCs w:val="40"/>
          <w:lang w:val="en-IL" w:bidi="he-IL"/>
        </w:rPr>
        <w:t>✔</w:t>
      </w:r>
      <w:r w:rsidRPr="006C2FA8">
        <w:rPr>
          <w:sz w:val="40"/>
          <w:szCs w:val="40"/>
          <w:lang w:val="en-IL" w:bidi="he-IL"/>
        </w:rPr>
        <w:t xml:space="preserve">{% endif %} {% if </w:t>
      </w:r>
      <w:proofErr w:type="spellStart"/>
      <w:r w:rsidRPr="006C2FA8">
        <w:rPr>
          <w:sz w:val="40"/>
          <w:szCs w:val="40"/>
          <w:lang w:val="en-IL" w:bidi="he-IL"/>
        </w:rPr>
        <w:t>FinalGrade|float</w:t>
      </w:r>
      <w:proofErr w:type="spellEnd"/>
      <w:r w:rsidRPr="006C2FA8">
        <w:rPr>
          <w:sz w:val="40"/>
          <w:szCs w:val="40"/>
          <w:lang w:val="en-IL" w:bidi="he-IL"/>
        </w:rPr>
        <w:t xml:space="preserve"> &lt; 8.501 </w:t>
      </w:r>
      <w:r w:rsidR="00965000" w:rsidRPr="006C2FA8">
        <w:rPr>
          <w:sz w:val="40"/>
          <w:szCs w:val="40"/>
          <w:lang w:val="en-IL" w:bidi="he-IL"/>
        </w:rPr>
        <w:t xml:space="preserve">and </w:t>
      </w:r>
      <w:proofErr w:type="spellStart"/>
      <w:r w:rsidR="00965000" w:rsidRPr="006C2FA8">
        <w:rPr>
          <w:sz w:val="40"/>
          <w:szCs w:val="40"/>
          <w:lang w:val="en-IL" w:bidi="he-IL"/>
        </w:rPr>
        <w:t>FinalGrade|float</w:t>
      </w:r>
      <w:proofErr w:type="spellEnd"/>
      <w:r w:rsidR="00965000" w:rsidRPr="006C2FA8">
        <w:rPr>
          <w:sz w:val="40"/>
          <w:szCs w:val="40"/>
          <w:lang w:val="en-IL" w:bidi="he-IL"/>
        </w:rPr>
        <w:t xml:space="preserve"> &gt; 7.99  </w:t>
      </w:r>
      <w:r w:rsidRPr="006C2FA8">
        <w:rPr>
          <w:sz w:val="40"/>
          <w:szCs w:val="40"/>
          <w:lang w:val="en-IL" w:bidi="he-IL"/>
        </w:rPr>
        <w:t>%}</w:t>
      </w:r>
      <w:r w:rsidR="0017795C" w:rsidRPr="006C2FA8">
        <w:rPr>
          <w:color w:val="FFFF00"/>
          <w:sz w:val="40"/>
          <w:szCs w:val="40"/>
          <w:lang w:val="en-IL" w:bidi="he-IL"/>
        </w:rPr>
        <w:t xml:space="preserve">Final Grade: </w:t>
      </w:r>
      <w:r w:rsidRPr="006C2FA8">
        <w:rPr>
          <w:color w:val="FFFF00"/>
          <w:sz w:val="40"/>
          <w:szCs w:val="40"/>
          <w:lang w:val="en-IL" w:bidi="he-IL"/>
        </w:rPr>
        <w:t xml:space="preserve">{{ </w:t>
      </w:r>
      <w:proofErr w:type="spellStart"/>
      <w:r w:rsidRPr="006C2FA8">
        <w:rPr>
          <w:color w:val="FFFF00"/>
          <w:sz w:val="40"/>
          <w:szCs w:val="40"/>
          <w:lang w:val="en-IL" w:bidi="he-IL"/>
        </w:rPr>
        <w:t>FinalGrade</w:t>
      </w:r>
      <w:proofErr w:type="spellEnd"/>
      <w:r w:rsidRPr="006C2FA8">
        <w:rPr>
          <w:color w:val="FFFF00"/>
          <w:sz w:val="40"/>
          <w:szCs w:val="40"/>
          <w:lang w:val="en-IL" w:bidi="he-IL"/>
        </w:rPr>
        <w:t xml:space="preserve"> }} </w:t>
      </w:r>
      <w:r w:rsidR="002A0362" w:rsidRPr="006C2FA8">
        <w:rPr>
          <w:rFonts w:ascii="Segoe UI Symbol" w:hAnsi="Segoe UI Symbol" w:cs="Segoe UI Symbol"/>
          <w:color w:val="FFFF00"/>
          <w:sz w:val="40"/>
          <w:szCs w:val="40"/>
          <w:lang w:val="en-IL" w:bidi="he-IL"/>
        </w:rPr>
        <w:t>⚠</w:t>
      </w:r>
      <w:r w:rsidRPr="006C2FA8">
        <w:rPr>
          <w:sz w:val="40"/>
          <w:szCs w:val="40"/>
          <w:lang w:val="en-IL" w:bidi="he-IL"/>
        </w:rPr>
        <w:t xml:space="preserve">{% endif %} </w:t>
      </w:r>
      <w:r w:rsidR="00965000" w:rsidRPr="006C2FA8">
        <w:rPr>
          <w:sz w:val="40"/>
          <w:szCs w:val="40"/>
          <w:lang w:val="en-IL" w:bidi="he-IL"/>
        </w:rPr>
        <w:t xml:space="preserve">{% if </w:t>
      </w:r>
      <w:proofErr w:type="spellStart"/>
      <w:r w:rsidR="00965000" w:rsidRPr="006C2FA8">
        <w:rPr>
          <w:sz w:val="40"/>
          <w:szCs w:val="40"/>
          <w:lang w:val="en-IL" w:bidi="he-IL"/>
        </w:rPr>
        <w:t>FinalGrade|float</w:t>
      </w:r>
      <w:proofErr w:type="spellEnd"/>
      <w:r w:rsidR="00965000" w:rsidRPr="006C2FA8">
        <w:rPr>
          <w:sz w:val="40"/>
          <w:szCs w:val="40"/>
          <w:lang w:val="en-IL" w:bidi="he-IL"/>
        </w:rPr>
        <w:t xml:space="preserve"> &lt; 8 %}</w:t>
      </w:r>
      <w:r w:rsidR="0017795C" w:rsidRPr="006C2FA8">
        <w:rPr>
          <w:color w:val="FF0000"/>
          <w:sz w:val="40"/>
          <w:szCs w:val="40"/>
          <w:lang w:val="en-IL" w:bidi="he-IL"/>
        </w:rPr>
        <w:t xml:space="preserve">Final Grade : </w:t>
      </w:r>
      <w:r w:rsidR="00965000" w:rsidRPr="006C2FA8">
        <w:rPr>
          <w:color w:val="FF0000"/>
          <w:sz w:val="40"/>
          <w:szCs w:val="40"/>
          <w:lang w:val="en-IL" w:bidi="he-IL"/>
        </w:rPr>
        <w:t xml:space="preserve">{{ </w:t>
      </w:r>
      <w:proofErr w:type="spellStart"/>
      <w:r w:rsidR="00965000" w:rsidRPr="006C2FA8">
        <w:rPr>
          <w:color w:val="FF0000"/>
          <w:sz w:val="40"/>
          <w:szCs w:val="40"/>
          <w:lang w:val="en-IL" w:bidi="he-IL"/>
        </w:rPr>
        <w:t>FinalGrade</w:t>
      </w:r>
      <w:proofErr w:type="spellEnd"/>
      <w:r w:rsidR="00965000" w:rsidRPr="006C2FA8">
        <w:rPr>
          <w:color w:val="FF0000"/>
          <w:sz w:val="40"/>
          <w:szCs w:val="40"/>
          <w:lang w:val="en-IL" w:bidi="he-IL"/>
        </w:rPr>
        <w:t xml:space="preserve"> }} </w:t>
      </w:r>
      <w:r w:rsidR="00E97A46" w:rsidRPr="006C2FA8">
        <w:rPr>
          <w:rFonts w:ascii="Segoe UI Emoji" w:hAnsi="Segoe UI Emoji" w:cs="Segoe UI Emoji"/>
          <w:color w:val="FF0000"/>
          <w:sz w:val="40"/>
          <w:szCs w:val="40"/>
          <w:lang w:val="en-IL" w:bidi="he-IL"/>
        </w:rPr>
        <w:t>❎</w:t>
      </w:r>
      <w:r w:rsidR="00965000" w:rsidRPr="006C2FA8">
        <w:rPr>
          <w:sz w:val="40"/>
          <w:szCs w:val="40"/>
          <w:lang w:val="en-IL" w:bidi="he-IL"/>
        </w:rPr>
        <w:t xml:space="preserve">{% endif %} </w:t>
      </w:r>
    </w:p>
    <w:p w14:paraId="5C884132" w14:textId="77777777" w:rsidR="00897C7F" w:rsidRDefault="00213127" w:rsidP="00897C7F">
      <w:pPr>
        <w:pStyle w:val="Heading1"/>
        <w:spacing w:before="200" w:after="200" w:line="360" w:lineRule="auto"/>
        <w:rPr>
          <w:color w:val="4F81BD" w:themeColor="accent1"/>
          <w:sz w:val="26"/>
          <w:szCs w:val="26"/>
        </w:rPr>
      </w:pPr>
      <w:r w:rsidRPr="00213127">
        <w:rPr>
          <w:color w:val="4F81BD" w:themeColor="accent1"/>
          <w:sz w:val="26"/>
          <w:szCs w:val="26"/>
        </w:rPr>
        <w:t xml:space="preserve">{% for </w:t>
      </w:r>
      <w:r w:rsidR="00C8014F">
        <w:rPr>
          <w:color w:val="4F81BD" w:themeColor="accent1"/>
          <w:sz w:val="26"/>
          <w:szCs w:val="26"/>
          <w:lang w:bidi="he-IL"/>
        </w:rPr>
        <w:t>Section</w:t>
      </w:r>
      <w:r w:rsidRPr="00213127">
        <w:rPr>
          <w:color w:val="4F81BD" w:themeColor="accent1"/>
          <w:sz w:val="26"/>
          <w:szCs w:val="26"/>
        </w:rPr>
        <w:t xml:space="preserve"> in </w:t>
      </w:r>
      <w:r w:rsidR="009029C3">
        <w:rPr>
          <w:color w:val="4F81BD" w:themeColor="accent1"/>
          <w:sz w:val="26"/>
          <w:szCs w:val="26"/>
        </w:rPr>
        <w:t>s</w:t>
      </w:r>
      <w:r w:rsidR="00C8014F">
        <w:rPr>
          <w:color w:val="4F81BD" w:themeColor="accent1"/>
          <w:sz w:val="26"/>
          <w:szCs w:val="26"/>
        </w:rPr>
        <w:t>ections</w:t>
      </w:r>
      <w:r w:rsidRPr="00213127">
        <w:rPr>
          <w:color w:val="4F81BD" w:themeColor="accent1"/>
          <w:sz w:val="26"/>
          <w:szCs w:val="26"/>
        </w:rPr>
        <w:t xml:space="preserve"> %}</w:t>
      </w:r>
    </w:p>
    <w:p w14:paraId="7FDBBCAB" w14:textId="7E31EE19" w:rsidR="00536CE4" w:rsidRPr="00897C7F" w:rsidRDefault="001C4E1B" w:rsidP="00897C7F">
      <w:pPr>
        <w:pStyle w:val="Heading1"/>
        <w:spacing w:before="200" w:after="200" w:line="360" w:lineRule="auto"/>
        <w:rPr>
          <w:color w:val="4F81BD" w:themeColor="accent1"/>
          <w:sz w:val="26"/>
          <w:szCs w:val="26"/>
          <w:rtl/>
        </w:rPr>
      </w:pPr>
      <w:r>
        <w:rPr>
          <w:color w:val="4F81BD" w:themeColor="accent1"/>
          <w:sz w:val="26"/>
          <w:szCs w:val="26"/>
        </w:rPr>
        <w:t>{</w:t>
      </w:r>
      <w:r w:rsidR="00536CE4">
        <w:rPr>
          <w:color w:val="4F81BD" w:themeColor="accent1"/>
          <w:sz w:val="26"/>
          <w:szCs w:val="26"/>
        </w:rPr>
        <w:t>{</w:t>
      </w:r>
      <w:proofErr w:type="spellStart"/>
      <w:r w:rsidR="00536CE4">
        <w:rPr>
          <w:color w:val="4F81BD" w:themeColor="accent1"/>
          <w:sz w:val="26"/>
          <w:szCs w:val="26"/>
        </w:rPr>
        <w:t>Section.Title</w:t>
      </w:r>
      <w:proofErr w:type="spellEnd"/>
      <w:r>
        <w:rPr>
          <w:color w:val="4F81BD" w:themeColor="accent1"/>
          <w:sz w:val="26"/>
          <w:szCs w:val="26"/>
        </w:rPr>
        <w:t>}}</w:t>
      </w:r>
    </w:p>
    <w:p w14:paraId="122A29B3" w14:textId="49597E9B" w:rsidR="007724FA" w:rsidRDefault="00D12FAC" w:rsidP="007724FA">
      <w:pPr>
        <w:rPr>
          <w:lang w:val="en-IL" w:bidi="he-IL"/>
        </w:rPr>
      </w:pPr>
      <w:r w:rsidRPr="00D12FAC">
        <w:rPr>
          <w:lang w:val="en-IL" w:bidi="he-IL"/>
        </w:rPr>
        <w:t xml:space="preserve">{% if </w:t>
      </w:r>
      <w:proofErr w:type="spellStart"/>
      <w:r>
        <w:t>Section.Grade</w:t>
      </w:r>
      <w:proofErr w:type="spellEnd"/>
      <w:r w:rsidRPr="00D12FAC">
        <w:rPr>
          <w:lang w:val="en-IL" w:bidi="he-IL"/>
        </w:rPr>
        <w:t xml:space="preserve"> </w:t>
      </w:r>
      <w:r w:rsidRPr="00D12FAC">
        <w:rPr>
          <w:lang w:val="en-IL" w:bidi="he-IL"/>
        </w:rPr>
        <w:t>|float  &gt; 8.999 %}</w:t>
      </w:r>
      <w:r>
        <w:rPr>
          <w:color w:val="169A39"/>
          <w:lang w:val="en-IL" w:bidi="he-IL"/>
        </w:rPr>
        <w:t xml:space="preserve"> </w:t>
      </w:r>
      <w:r w:rsidRPr="00D12FAC">
        <w:rPr>
          <w:color w:val="169A39"/>
          <w:lang w:val="en-IL" w:bidi="he-IL"/>
        </w:rPr>
        <w:t xml:space="preserve">Grade: {{ </w:t>
      </w:r>
      <w:proofErr w:type="spellStart"/>
      <w:r>
        <w:rPr>
          <w:color w:val="169A39"/>
          <w:lang w:val="en-IL" w:bidi="he-IL"/>
        </w:rPr>
        <w:t>Section.</w:t>
      </w:r>
      <w:r w:rsidRPr="00D12FAC">
        <w:rPr>
          <w:color w:val="169A39"/>
          <w:lang w:val="en-IL" w:bidi="he-IL"/>
        </w:rPr>
        <w:t>Grade</w:t>
      </w:r>
      <w:proofErr w:type="spellEnd"/>
      <w:r w:rsidRPr="00D12FAC">
        <w:rPr>
          <w:color w:val="169A39"/>
          <w:lang w:val="en-IL" w:bidi="he-IL"/>
        </w:rPr>
        <w:t xml:space="preserve"> }} </w:t>
      </w:r>
      <w:r w:rsidRPr="00D12FAC">
        <w:rPr>
          <w:rFonts w:ascii="Segoe UI Emoji" w:hAnsi="Segoe UI Emoji" w:cs="Segoe UI Emoji"/>
          <w:color w:val="169A39"/>
          <w:lang w:val="en-IL" w:bidi="he-IL"/>
        </w:rPr>
        <w:t>✅</w:t>
      </w:r>
      <w:r w:rsidRPr="00D12FAC">
        <w:rPr>
          <w:lang w:val="en-IL" w:bidi="he-IL"/>
        </w:rPr>
        <w:t xml:space="preserve">{% endif %} {% if </w:t>
      </w:r>
      <w:proofErr w:type="spellStart"/>
      <w:r>
        <w:t>Section.Grade</w:t>
      </w:r>
      <w:proofErr w:type="spellEnd"/>
      <w:r w:rsidRPr="00D12FAC">
        <w:rPr>
          <w:lang w:val="en-IL" w:bidi="he-IL"/>
        </w:rPr>
        <w:t xml:space="preserve"> </w:t>
      </w:r>
      <w:r w:rsidRPr="00D12FAC">
        <w:rPr>
          <w:lang w:val="en-IL" w:bidi="he-IL"/>
        </w:rPr>
        <w:t xml:space="preserve">|float &gt; 8.5  and </w:t>
      </w:r>
      <w:proofErr w:type="spellStart"/>
      <w:r>
        <w:t>Section.Grade</w:t>
      </w:r>
      <w:proofErr w:type="spellEnd"/>
      <w:r w:rsidRPr="00D12FAC">
        <w:rPr>
          <w:lang w:val="en-IL" w:bidi="he-IL"/>
        </w:rPr>
        <w:t>|float &lt; 9  %}</w:t>
      </w:r>
      <w:r w:rsidRPr="00D12FAC">
        <w:rPr>
          <w:color w:val="1B958F"/>
          <w:lang w:val="en-IL" w:bidi="he-IL"/>
        </w:rPr>
        <w:t xml:space="preserve">Grade: {{ </w:t>
      </w:r>
      <w:proofErr w:type="spellStart"/>
      <w:r>
        <w:rPr>
          <w:color w:val="1B958F"/>
          <w:lang w:val="en-IL" w:bidi="he-IL"/>
        </w:rPr>
        <w:t>Section.</w:t>
      </w:r>
      <w:r w:rsidRPr="00D12FAC">
        <w:rPr>
          <w:color w:val="1B958F"/>
          <w:lang w:val="en-IL" w:bidi="he-IL"/>
        </w:rPr>
        <w:t>Grade</w:t>
      </w:r>
      <w:proofErr w:type="spellEnd"/>
      <w:r w:rsidRPr="00D12FAC">
        <w:rPr>
          <w:color w:val="1B958F"/>
          <w:lang w:val="en-IL" w:bidi="he-IL"/>
        </w:rPr>
        <w:t xml:space="preserve"> }} </w:t>
      </w:r>
      <w:r w:rsidRPr="00D12FAC">
        <w:rPr>
          <w:rFonts w:ascii="Segoe UI Symbol" w:hAnsi="Segoe UI Symbol" w:cs="Segoe UI Symbol"/>
          <w:color w:val="1B958F"/>
          <w:lang w:val="en-IL" w:bidi="he-IL"/>
        </w:rPr>
        <w:t>✔</w:t>
      </w:r>
      <w:r w:rsidRPr="00D12FAC">
        <w:rPr>
          <w:lang w:val="en-IL" w:bidi="he-IL"/>
        </w:rPr>
        <w:t xml:space="preserve">{% endif %} {% if </w:t>
      </w:r>
      <w:proofErr w:type="spellStart"/>
      <w:r>
        <w:t>Section.Grade</w:t>
      </w:r>
      <w:proofErr w:type="spellEnd"/>
      <w:r w:rsidRPr="00D12FAC">
        <w:rPr>
          <w:lang w:val="en-IL" w:bidi="he-IL"/>
        </w:rPr>
        <w:t xml:space="preserve">|float &lt; 8.501 and </w:t>
      </w:r>
      <w:proofErr w:type="spellStart"/>
      <w:r>
        <w:t>Section.Grade</w:t>
      </w:r>
      <w:proofErr w:type="spellEnd"/>
      <w:r w:rsidRPr="00D12FAC">
        <w:rPr>
          <w:lang w:val="en-IL" w:bidi="he-IL"/>
        </w:rPr>
        <w:t xml:space="preserve"> </w:t>
      </w:r>
      <w:r w:rsidRPr="00D12FAC">
        <w:rPr>
          <w:lang w:val="en-IL" w:bidi="he-IL"/>
        </w:rPr>
        <w:t>|float &gt; 7.99  %}</w:t>
      </w:r>
      <w:r w:rsidRPr="00D12FAC">
        <w:rPr>
          <w:color w:val="FFFF00"/>
          <w:lang w:val="en-IL" w:bidi="he-IL"/>
        </w:rPr>
        <w:t xml:space="preserve">Grade: {{ </w:t>
      </w:r>
      <w:proofErr w:type="spellStart"/>
      <w:r>
        <w:rPr>
          <w:color w:val="FFFF00"/>
          <w:lang w:val="en-IL" w:bidi="he-IL"/>
        </w:rPr>
        <w:t>Section.</w:t>
      </w:r>
      <w:r w:rsidRPr="00D12FAC">
        <w:rPr>
          <w:color w:val="FFFF00"/>
          <w:lang w:val="en-IL" w:bidi="he-IL"/>
        </w:rPr>
        <w:t>Grade</w:t>
      </w:r>
      <w:proofErr w:type="spellEnd"/>
      <w:r w:rsidRPr="00D12FAC">
        <w:rPr>
          <w:color w:val="FFFF00"/>
          <w:lang w:val="en-IL" w:bidi="he-IL"/>
        </w:rPr>
        <w:t xml:space="preserve"> }} </w:t>
      </w:r>
      <w:r w:rsidRPr="00D12FAC">
        <w:rPr>
          <w:rFonts w:ascii="Segoe UI Symbol" w:hAnsi="Segoe UI Symbol" w:cs="Segoe UI Symbol"/>
          <w:color w:val="FFFF00"/>
          <w:lang w:val="en-IL" w:bidi="he-IL"/>
        </w:rPr>
        <w:t>⚠</w:t>
      </w:r>
      <w:r w:rsidRPr="00D12FAC">
        <w:rPr>
          <w:lang w:val="en-IL" w:bidi="he-IL"/>
        </w:rPr>
        <w:t xml:space="preserve">{% endif %} {% if </w:t>
      </w:r>
      <w:proofErr w:type="spellStart"/>
      <w:r>
        <w:t>Section.Grade</w:t>
      </w:r>
      <w:proofErr w:type="spellEnd"/>
      <w:r w:rsidRPr="00D12FAC">
        <w:rPr>
          <w:lang w:val="en-IL" w:bidi="he-IL"/>
        </w:rPr>
        <w:t>|float &lt; 8 %}</w:t>
      </w:r>
      <w:r>
        <w:rPr>
          <w:color w:val="FF0000"/>
          <w:lang w:val="en-IL" w:bidi="he-IL"/>
        </w:rPr>
        <w:t xml:space="preserve"> </w:t>
      </w:r>
      <w:r w:rsidRPr="00D12FAC">
        <w:rPr>
          <w:color w:val="FF0000"/>
          <w:lang w:val="en-IL" w:bidi="he-IL"/>
        </w:rPr>
        <w:t xml:space="preserve">Grade : {{ </w:t>
      </w:r>
      <w:proofErr w:type="spellStart"/>
      <w:r>
        <w:rPr>
          <w:color w:val="FF0000"/>
          <w:lang w:val="en-IL" w:bidi="he-IL"/>
        </w:rPr>
        <w:t>Section.</w:t>
      </w:r>
      <w:r w:rsidRPr="00D12FAC">
        <w:rPr>
          <w:color w:val="FF0000"/>
          <w:lang w:val="en-IL" w:bidi="he-IL"/>
        </w:rPr>
        <w:t>Grade</w:t>
      </w:r>
      <w:proofErr w:type="spellEnd"/>
      <w:r w:rsidRPr="00D12FAC">
        <w:rPr>
          <w:color w:val="FF0000"/>
          <w:lang w:val="en-IL" w:bidi="he-IL"/>
        </w:rPr>
        <w:t xml:space="preserve"> }} </w:t>
      </w:r>
      <w:r w:rsidRPr="00D12FAC">
        <w:rPr>
          <w:rFonts w:ascii="Segoe UI Emoji" w:hAnsi="Segoe UI Emoji" w:cs="Segoe UI Emoji"/>
          <w:color w:val="FF0000"/>
          <w:lang w:val="en-IL" w:bidi="he-IL"/>
        </w:rPr>
        <w:t>❎</w:t>
      </w:r>
      <w:r w:rsidRPr="00D12FAC">
        <w:rPr>
          <w:lang w:val="en-IL" w:bidi="he-IL"/>
        </w:rPr>
        <w:t xml:space="preserve">{% endif %} </w:t>
      </w:r>
    </w:p>
    <w:p w14:paraId="08BE55AE" w14:textId="11A65262" w:rsidR="007724FA" w:rsidRPr="007724FA" w:rsidRDefault="007724FA" w:rsidP="007724FA">
      <w:pPr>
        <w:rPr>
          <w:lang w:val="en-IL" w:bidi="he-IL"/>
        </w:rPr>
      </w:pPr>
      <w:r>
        <w:rPr>
          <w:lang w:val="en-IL" w:bidi="he-IL"/>
        </w:rPr>
        <w:t xml:space="preserve">{% for sentence in </w:t>
      </w:r>
      <w:proofErr w:type="spellStart"/>
      <w:r>
        <w:rPr>
          <w:lang w:val="en-IL" w:bidi="he-IL"/>
        </w:rPr>
        <w:t>Section.Content</w:t>
      </w:r>
      <w:proofErr w:type="spellEnd"/>
      <w:r>
        <w:rPr>
          <w:lang w:val="en-IL" w:bidi="he-IL"/>
        </w:rPr>
        <w:t xml:space="preserve"> %}</w:t>
      </w:r>
    </w:p>
    <w:p w14:paraId="2DEFE36F" w14:textId="1E3EC7E2" w:rsidR="001C4E1B" w:rsidRDefault="001C4E1B" w:rsidP="001C4E1B">
      <w:pPr>
        <w:pStyle w:val="ListBullet"/>
      </w:pPr>
      <w:r>
        <w:t xml:space="preserve"> {{</w:t>
      </w:r>
      <w:r w:rsidR="007724FA">
        <w:t>sentence</w:t>
      </w:r>
      <w:r>
        <w:t>}}</w:t>
      </w:r>
    </w:p>
    <w:p w14:paraId="4723ED4E" w14:textId="3B4E07EE" w:rsidR="00973081" w:rsidRDefault="007724FA" w:rsidP="007724FA">
      <w:pPr>
        <w:pStyle w:val="ListBullet"/>
        <w:numPr>
          <w:ilvl w:val="0"/>
          <w:numId w:val="0"/>
        </w:numPr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1C4E1B">
        <w:t>{</w:t>
      </w:r>
      <w:proofErr w:type="gramEnd"/>
      <w:r w:rsidR="001C4E1B">
        <w:t xml:space="preserve">% </w:t>
      </w:r>
      <w:proofErr w:type="spellStart"/>
      <w:r w:rsidR="001C4E1B">
        <w:t>endfor</w:t>
      </w:r>
      <w:proofErr w:type="spellEnd"/>
      <w:r w:rsidR="001C4E1B">
        <w:t xml:space="preserve"> %}</w:t>
      </w:r>
    </w:p>
    <w:p w14:paraId="07D17D0F" w14:textId="48323FCA" w:rsidR="00907623" w:rsidRDefault="007649A7" w:rsidP="007649A7">
      <w:r w:rsidRPr="00AD21B6">
        <w:rPr>
          <w:b/>
          <w:bCs/>
          <w:i/>
          <w:iCs/>
          <w:sz w:val="40"/>
          <w:szCs w:val="40"/>
        </w:rPr>
        <w:t>Final Verdict</w:t>
      </w:r>
      <w:r w:rsidRPr="00AD21B6">
        <w:t xml:space="preserve"> </w:t>
      </w:r>
    </w:p>
    <w:p w14:paraId="33F730E6" w14:textId="77777777" w:rsidR="00070931" w:rsidRPr="00070931" w:rsidRDefault="00070931" w:rsidP="00070931">
      <w:pPr>
        <w:rPr>
          <w:lang w:val="en-IL" w:bidi="he-IL"/>
        </w:rPr>
      </w:pPr>
      <w:r>
        <w:rPr>
          <w:lang w:bidi="he-IL"/>
        </w:rPr>
        <w:t xml:space="preserve">{% if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 </w:t>
      </w:r>
      <w:r>
        <w:rPr>
          <w:lang w:bidi="he-IL"/>
        </w:rPr>
        <w:t>&gt; 8.999 %}</w:t>
      </w:r>
      <w:r>
        <w:rPr>
          <w:color w:val="169A39"/>
          <w:sz w:val="32"/>
          <w:szCs w:val="32"/>
          <w:lang w:bidi="he-IL"/>
        </w:rPr>
        <w:t xml:space="preserve">Final Grade: </w:t>
      </w:r>
      <w:r w:rsidRPr="00E62CD2">
        <w:rPr>
          <w:color w:val="169A39"/>
          <w:sz w:val="32"/>
          <w:szCs w:val="32"/>
          <w:lang w:bidi="he-IL"/>
        </w:rPr>
        <w:t xml:space="preserve">{{ </w:t>
      </w:r>
      <w:proofErr w:type="spellStart"/>
      <w:r w:rsidRPr="00E62CD2">
        <w:rPr>
          <w:color w:val="169A39"/>
          <w:sz w:val="32"/>
          <w:szCs w:val="32"/>
          <w:lang w:val="en-IL" w:bidi="he-IL"/>
        </w:rPr>
        <w:t>FinalGrade</w:t>
      </w:r>
      <w:proofErr w:type="spellEnd"/>
      <w:r w:rsidRPr="00E62CD2">
        <w:rPr>
          <w:color w:val="169A39"/>
          <w:sz w:val="32"/>
          <w:szCs w:val="32"/>
          <w:lang w:val="en-IL" w:bidi="he-IL"/>
        </w:rPr>
        <w:t xml:space="preserve"> </w:t>
      </w:r>
      <w:r w:rsidRPr="00E62CD2">
        <w:rPr>
          <w:color w:val="169A39"/>
          <w:sz w:val="32"/>
          <w:szCs w:val="32"/>
          <w:lang w:bidi="he-IL"/>
        </w:rPr>
        <w:t xml:space="preserve">}} </w:t>
      </w:r>
      <w:r>
        <w:rPr>
          <w:rFonts w:ascii="Segoe UI Emoji" w:hAnsi="Segoe UI Emoji" w:cs="Segoe UI Emoji"/>
          <w:color w:val="169A39"/>
          <w:sz w:val="32"/>
          <w:szCs w:val="32"/>
          <w:lang w:bidi="he-IL"/>
        </w:rPr>
        <w:t>✅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 xml:space="preserve">&gt; 8.5  and </w:t>
      </w:r>
      <w:proofErr w:type="spellStart"/>
      <w:r>
        <w:rPr>
          <w:lang w:val="en-IL" w:bidi="he-IL"/>
        </w:rPr>
        <w:t>Final</w:t>
      </w:r>
      <w:r w:rsidRPr="0035640D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&lt; 9  %}</w:t>
      </w:r>
      <w:r w:rsidRPr="00E62CD2">
        <w:rPr>
          <w:color w:val="1B958F"/>
          <w:sz w:val="32"/>
          <w:szCs w:val="32"/>
          <w:lang w:val="en-IL" w:bidi="he-IL"/>
        </w:rPr>
        <w:t>Final</w:t>
      </w:r>
      <w:r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val="en-IL" w:bidi="he-IL"/>
        </w:rPr>
        <w:t>Grade</w:t>
      </w:r>
      <w:r>
        <w:rPr>
          <w:color w:val="1B958F"/>
          <w:sz w:val="32"/>
          <w:szCs w:val="32"/>
          <w:lang w:val="en-IL" w:bidi="he-IL"/>
        </w:rPr>
        <w:t>:</w:t>
      </w:r>
      <w:r w:rsidRPr="00E62CD2"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bidi="he-IL"/>
        </w:rPr>
        <w:t xml:space="preserve">{{ </w:t>
      </w:r>
      <w:proofErr w:type="spellStart"/>
      <w:r w:rsidRPr="00E62CD2">
        <w:rPr>
          <w:color w:val="1B958F"/>
          <w:sz w:val="32"/>
          <w:szCs w:val="32"/>
          <w:lang w:val="en-IL" w:bidi="he-IL"/>
        </w:rPr>
        <w:t>FinalGrade</w:t>
      </w:r>
      <w:proofErr w:type="spellEnd"/>
      <w:r w:rsidRPr="00E62CD2">
        <w:rPr>
          <w:color w:val="1B958F"/>
          <w:sz w:val="32"/>
          <w:szCs w:val="32"/>
          <w:lang w:val="en-IL" w:bidi="he-IL"/>
        </w:rPr>
        <w:t xml:space="preserve"> </w:t>
      </w:r>
      <w:r w:rsidRPr="00E62CD2">
        <w:rPr>
          <w:color w:val="1B958F"/>
          <w:sz w:val="32"/>
          <w:szCs w:val="32"/>
          <w:lang w:bidi="he-IL"/>
        </w:rPr>
        <w:t xml:space="preserve">}} </w:t>
      </w:r>
      <w:r>
        <w:rPr>
          <w:rFonts w:ascii="Segoe UI Symbol" w:hAnsi="Segoe UI Symbol" w:cs="Segoe UI Symbol"/>
          <w:color w:val="1B958F"/>
          <w:sz w:val="32"/>
          <w:szCs w:val="32"/>
          <w:lang w:bidi="he-IL"/>
        </w:rPr>
        <w:t>✔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 xml:space="preserve">&lt; 8.501 and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&gt; 7.99  %}</w:t>
      </w:r>
      <w:r w:rsidRPr="00965000">
        <w:rPr>
          <w:color w:val="FFFF00"/>
          <w:sz w:val="32"/>
          <w:szCs w:val="32"/>
          <w:lang w:val="en-IL" w:bidi="he-IL"/>
        </w:rPr>
        <w:t>Final</w:t>
      </w:r>
      <w:r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val="en-IL" w:bidi="he-IL"/>
        </w:rPr>
        <w:t>Grade</w:t>
      </w:r>
      <w:r>
        <w:rPr>
          <w:color w:val="FFFF00"/>
          <w:sz w:val="32"/>
          <w:szCs w:val="32"/>
          <w:lang w:val="en-IL" w:bidi="he-IL"/>
        </w:rPr>
        <w:t>:</w:t>
      </w:r>
      <w:r w:rsidRPr="00965000"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bidi="he-IL"/>
        </w:rPr>
        <w:t xml:space="preserve">{{ </w:t>
      </w:r>
      <w:proofErr w:type="spellStart"/>
      <w:r w:rsidRPr="00965000">
        <w:rPr>
          <w:color w:val="FFFF00"/>
          <w:sz w:val="32"/>
          <w:szCs w:val="32"/>
          <w:lang w:val="en-IL" w:bidi="he-IL"/>
        </w:rPr>
        <w:t>FinalGrade</w:t>
      </w:r>
      <w:proofErr w:type="spellEnd"/>
      <w:r w:rsidRPr="00965000">
        <w:rPr>
          <w:color w:val="FFFF00"/>
          <w:sz w:val="32"/>
          <w:szCs w:val="32"/>
          <w:lang w:val="en-IL" w:bidi="he-IL"/>
        </w:rPr>
        <w:t xml:space="preserve"> </w:t>
      </w:r>
      <w:r w:rsidRPr="00965000">
        <w:rPr>
          <w:color w:val="FFFF00"/>
          <w:sz w:val="32"/>
          <w:szCs w:val="32"/>
          <w:lang w:bidi="he-IL"/>
        </w:rPr>
        <w:t xml:space="preserve">}} </w:t>
      </w:r>
      <w:r>
        <w:rPr>
          <w:rFonts w:ascii="Segoe UI Symbol" w:hAnsi="Segoe UI Symbol" w:cs="Segoe UI Symbol"/>
          <w:color w:val="FFFF00"/>
          <w:sz w:val="32"/>
          <w:szCs w:val="32"/>
          <w:lang w:bidi="he-IL"/>
        </w:rPr>
        <w:t>⚠</w:t>
      </w:r>
      <w:r>
        <w:rPr>
          <w:lang w:bidi="he-IL"/>
        </w:rPr>
        <w:t xml:space="preserve">{% endif %} {% if </w:t>
      </w:r>
      <w:proofErr w:type="spellStart"/>
      <w:r>
        <w:rPr>
          <w:lang w:val="en-IL" w:bidi="he-IL"/>
        </w:rPr>
        <w:t>Final</w:t>
      </w:r>
      <w:r w:rsidRPr="00810863">
        <w:rPr>
          <w:lang w:val="en-IL" w:bidi="he-IL"/>
        </w:rPr>
        <w:t>Grade</w:t>
      </w:r>
      <w:r>
        <w:rPr>
          <w:lang w:val="en-IL" w:bidi="he-IL"/>
        </w:rPr>
        <w:t>|float</w:t>
      </w:r>
      <w:proofErr w:type="spellEnd"/>
      <w:r>
        <w:rPr>
          <w:lang w:val="en-IL" w:bidi="he-IL"/>
        </w:rPr>
        <w:t xml:space="preserve"> </w:t>
      </w:r>
      <w:r>
        <w:rPr>
          <w:lang w:bidi="he-IL"/>
        </w:rPr>
        <w:t>&lt; 8 %}</w:t>
      </w:r>
      <w:r w:rsidRPr="00965000">
        <w:rPr>
          <w:color w:val="FF0000"/>
          <w:sz w:val="32"/>
          <w:szCs w:val="32"/>
          <w:lang w:val="en-IL" w:bidi="he-IL"/>
        </w:rPr>
        <w:t>Final</w:t>
      </w:r>
      <w:r>
        <w:rPr>
          <w:color w:val="FF0000"/>
          <w:sz w:val="32"/>
          <w:szCs w:val="32"/>
          <w:lang w:val="en-IL" w:bidi="he-IL"/>
        </w:rPr>
        <w:t xml:space="preserve"> </w:t>
      </w:r>
      <w:r w:rsidRPr="00965000">
        <w:rPr>
          <w:color w:val="FF0000"/>
          <w:sz w:val="32"/>
          <w:szCs w:val="32"/>
          <w:lang w:val="en-IL" w:bidi="he-IL"/>
        </w:rPr>
        <w:t xml:space="preserve">Grade </w:t>
      </w:r>
      <w:r>
        <w:rPr>
          <w:color w:val="FF0000"/>
          <w:sz w:val="32"/>
          <w:szCs w:val="32"/>
          <w:lang w:val="en-IL" w:bidi="he-IL"/>
        </w:rPr>
        <w:t xml:space="preserve">: </w:t>
      </w:r>
      <w:r w:rsidRPr="00965000">
        <w:rPr>
          <w:color w:val="FF0000"/>
          <w:sz w:val="32"/>
          <w:szCs w:val="32"/>
          <w:lang w:bidi="he-IL"/>
        </w:rPr>
        <w:t xml:space="preserve">{{ </w:t>
      </w:r>
      <w:proofErr w:type="spellStart"/>
      <w:r w:rsidRPr="00965000">
        <w:rPr>
          <w:color w:val="FF0000"/>
          <w:sz w:val="32"/>
          <w:szCs w:val="32"/>
          <w:lang w:val="en-IL" w:bidi="he-IL"/>
        </w:rPr>
        <w:t>FinalGrade</w:t>
      </w:r>
      <w:proofErr w:type="spellEnd"/>
      <w:r w:rsidRPr="00965000">
        <w:rPr>
          <w:color w:val="FF0000"/>
          <w:sz w:val="32"/>
          <w:szCs w:val="32"/>
          <w:lang w:val="en-IL" w:bidi="he-IL"/>
        </w:rPr>
        <w:t xml:space="preserve"> </w:t>
      </w:r>
      <w:r w:rsidRPr="00965000">
        <w:rPr>
          <w:color w:val="FF0000"/>
          <w:sz w:val="32"/>
          <w:szCs w:val="32"/>
          <w:lang w:bidi="he-IL"/>
        </w:rPr>
        <w:t xml:space="preserve">}} </w:t>
      </w:r>
      <w:r>
        <w:rPr>
          <w:rFonts w:ascii="Segoe UI Emoji" w:hAnsi="Segoe UI Emoji" w:cs="Segoe UI Emoji"/>
          <w:color w:val="FF0000"/>
          <w:sz w:val="32"/>
          <w:szCs w:val="32"/>
          <w:lang w:bidi="he-IL"/>
        </w:rPr>
        <w:t>❎</w:t>
      </w:r>
      <w:r>
        <w:rPr>
          <w:lang w:bidi="he-IL"/>
        </w:rPr>
        <w:t xml:space="preserve">{% endif %} </w:t>
      </w:r>
    </w:p>
    <w:p w14:paraId="31AE52D1" w14:textId="32A978D9" w:rsidR="00AD21B6" w:rsidRDefault="007649A7" w:rsidP="00897C7F">
      <w:pPr>
        <w:rPr>
          <w:lang w:bidi="he-IL"/>
        </w:rPr>
      </w:pPr>
      <w:r w:rsidRPr="007649A7">
        <w:t xml:space="preserve"> </w:t>
      </w:r>
      <w:r w:rsidRPr="00AD21B6">
        <w:rPr>
          <w:sz w:val="32"/>
          <w:szCs w:val="32"/>
        </w:rPr>
        <w:t>Strengths</w:t>
      </w:r>
      <w:r w:rsidR="00AD21B6" w:rsidRPr="00AD21B6">
        <w:rPr>
          <w:sz w:val="32"/>
          <w:szCs w:val="32"/>
        </w:rPr>
        <w:t xml:space="preserve"> </w:t>
      </w:r>
      <w:r w:rsidR="00AD21B6" w:rsidRPr="00AD21B6">
        <w:rPr>
          <w:rFonts w:ascii="Segoe UI Emoji" w:hAnsi="Segoe UI Emoji" w:cs="Segoe UI Emoji"/>
          <w:sz w:val="32"/>
          <w:szCs w:val="32"/>
        </w:rPr>
        <w:t>👏</w:t>
      </w:r>
      <w:r w:rsidRPr="00AD21B6">
        <w:rPr>
          <w:sz w:val="32"/>
          <w:szCs w:val="32"/>
        </w:rPr>
        <w:t>:</w:t>
      </w:r>
      <w:r w:rsidRPr="007649A7">
        <w:t xml:space="preserve"> {% for strength in </w:t>
      </w:r>
      <w:proofErr w:type="spellStart"/>
      <w:r w:rsidRPr="007649A7">
        <w:t>final_</w:t>
      </w:r>
      <w:proofErr w:type="gramStart"/>
      <w:r w:rsidRPr="007649A7">
        <w:t>verdict.Strengths</w:t>
      </w:r>
      <w:proofErr w:type="spellEnd"/>
      <w:proofErr w:type="gramEnd"/>
      <w:r w:rsidRPr="007649A7">
        <w:t xml:space="preserve"> %}</w:t>
      </w:r>
    </w:p>
    <w:p w14:paraId="35B63722" w14:textId="488BD377" w:rsidR="00907623" w:rsidRDefault="007649A7" w:rsidP="00AD21B6">
      <w:pPr>
        <w:pStyle w:val="ListParagraph"/>
        <w:numPr>
          <w:ilvl w:val="0"/>
          <w:numId w:val="20"/>
        </w:numPr>
      </w:pPr>
      <w:proofErr w:type="gramStart"/>
      <w:r w:rsidRPr="007649A7">
        <w:t>{{ strength</w:t>
      </w:r>
      <w:proofErr w:type="gramEnd"/>
      <w:r w:rsidRPr="007649A7">
        <w:t xml:space="preserve"> }} {% </w:t>
      </w:r>
      <w:proofErr w:type="spellStart"/>
      <w:r w:rsidRPr="007649A7">
        <w:t>endfor</w:t>
      </w:r>
      <w:proofErr w:type="spellEnd"/>
      <w:r w:rsidRPr="007649A7">
        <w:t xml:space="preserve"> %} </w:t>
      </w:r>
    </w:p>
    <w:p w14:paraId="7406B248" w14:textId="77777777" w:rsidR="002F635C" w:rsidRDefault="007649A7" w:rsidP="007649A7">
      <w:r w:rsidRPr="002F635C">
        <w:rPr>
          <w:sz w:val="32"/>
          <w:szCs w:val="32"/>
        </w:rPr>
        <w:t>Areas for Improvement</w:t>
      </w:r>
      <w:r w:rsidR="002F635C" w:rsidRPr="002F635C">
        <w:rPr>
          <w:sz w:val="32"/>
          <w:szCs w:val="32"/>
        </w:rPr>
        <w:t xml:space="preserve"> </w:t>
      </w:r>
      <w:r w:rsidR="002F635C" w:rsidRPr="002F635C">
        <w:rPr>
          <w:rFonts w:ascii="Segoe UI Symbol" w:hAnsi="Segoe UI Symbol" w:cs="Segoe UI Symbol"/>
          <w:sz w:val="32"/>
          <w:szCs w:val="32"/>
        </w:rPr>
        <w:t>🛠</w:t>
      </w:r>
      <w:r w:rsidRPr="002F635C">
        <w:rPr>
          <w:sz w:val="32"/>
          <w:szCs w:val="32"/>
        </w:rPr>
        <w:t>:</w:t>
      </w:r>
      <w:r w:rsidRPr="007649A7">
        <w:t xml:space="preserve"> {% for area in </w:t>
      </w:r>
      <w:proofErr w:type="spellStart"/>
      <w:r w:rsidRPr="007649A7">
        <w:t>final_</w:t>
      </w:r>
      <w:proofErr w:type="gramStart"/>
      <w:r w:rsidRPr="007649A7">
        <w:t>verdict</w:t>
      </w:r>
      <w:proofErr w:type="spellEnd"/>
      <w:r w:rsidRPr="007649A7">
        <w:t>[</w:t>
      </w:r>
      <w:proofErr w:type="gramEnd"/>
      <w:r w:rsidRPr="007649A7">
        <w:t xml:space="preserve">"Areas for Improvement"] %} </w:t>
      </w:r>
    </w:p>
    <w:p w14:paraId="5795B26F" w14:textId="42BD522F" w:rsidR="00907623" w:rsidRDefault="007649A7" w:rsidP="002F635C">
      <w:pPr>
        <w:pStyle w:val="ListParagraph"/>
        <w:numPr>
          <w:ilvl w:val="0"/>
          <w:numId w:val="20"/>
        </w:numPr>
      </w:pPr>
      <w:proofErr w:type="gramStart"/>
      <w:r w:rsidRPr="007649A7">
        <w:t>{{ area</w:t>
      </w:r>
      <w:proofErr w:type="gramEnd"/>
      <w:r w:rsidRPr="007649A7">
        <w:t xml:space="preserve"> }} {% </w:t>
      </w:r>
      <w:proofErr w:type="spellStart"/>
      <w:r w:rsidRPr="007649A7">
        <w:t>endfor</w:t>
      </w:r>
      <w:proofErr w:type="spellEnd"/>
      <w:r w:rsidRPr="007649A7">
        <w:t xml:space="preserve"> %}</w:t>
      </w:r>
    </w:p>
    <w:p w14:paraId="7D5603A7" w14:textId="50E2A6DF" w:rsidR="00E63981" w:rsidRDefault="007649A7" w:rsidP="00E63981">
      <w:r w:rsidRPr="007649A7">
        <w:t xml:space="preserve"> </w:t>
      </w:r>
      <w:r w:rsidRPr="00E63981">
        <w:rPr>
          <w:sz w:val="32"/>
          <w:szCs w:val="32"/>
        </w:rPr>
        <w:t>Next Steps</w:t>
      </w:r>
      <w:r w:rsidR="00E63981" w:rsidRPr="00E63981">
        <w:rPr>
          <w:sz w:val="32"/>
          <w:szCs w:val="32"/>
        </w:rPr>
        <w:t xml:space="preserve"> </w:t>
      </w:r>
      <w:r w:rsidR="00E63981" w:rsidRPr="00E63981">
        <w:rPr>
          <w:rFonts w:ascii="Segoe UI Symbol" w:hAnsi="Segoe UI Symbol" w:cs="Segoe UI Symbol"/>
          <w:sz w:val="32"/>
          <w:szCs w:val="32"/>
        </w:rPr>
        <w:t>➡</w:t>
      </w:r>
      <w:r w:rsidRPr="00E63981">
        <w:rPr>
          <w:sz w:val="32"/>
          <w:szCs w:val="32"/>
        </w:rPr>
        <w:t>:</w:t>
      </w:r>
      <w:r w:rsidRPr="007649A7">
        <w:t xml:space="preserve"> {% for step in </w:t>
      </w:r>
      <w:proofErr w:type="spellStart"/>
      <w:r w:rsidRPr="007649A7">
        <w:t>final_</w:t>
      </w:r>
      <w:proofErr w:type="gramStart"/>
      <w:r w:rsidRPr="007649A7">
        <w:t>verdict</w:t>
      </w:r>
      <w:proofErr w:type="spellEnd"/>
      <w:r w:rsidRPr="007649A7">
        <w:t>[</w:t>
      </w:r>
      <w:proofErr w:type="gramEnd"/>
      <w:r w:rsidRPr="007649A7">
        <w:t xml:space="preserve">"Next Steps"] %} </w:t>
      </w:r>
    </w:p>
    <w:p w14:paraId="6B09FF97" w14:textId="3FDBC5A1" w:rsidR="00E11E98" w:rsidRDefault="007649A7" w:rsidP="00E63981">
      <w:pPr>
        <w:pStyle w:val="ListParagraph"/>
        <w:numPr>
          <w:ilvl w:val="0"/>
          <w:numId w:val="20"/>
        </w:numPr>
      </w:pPr>
      <w:proofErr w:type="gramStart"/>
      <w:r w:rsidRPr="007649A7">
        <w:t>{{ step</w:t>
      </w:r>
      <w:proofErr w:type="gramEnd"/>
      <w:r w:rsidRPr="007649A7">
        <w:t xml:space="preserve"> }} </w:t>
      </w:r>
      <w:r w:rsidR="00E63981">
        <w:t xml:space="preserve"> </w:t>
      </w:r>
      <w:r w:rsidRPr="007649A7">
        <w:t xml:space="preserve">{% </w:t>
      </w:r>
      <w:proofErr w:type="spellStart"/>
      <w:r w:rsidRPr="007649A7">
        <w:t>endfor</w:t>
      </w:r>
      <w:proofErr w:type="spellEnd"/>
      <w:r w:rsidRPr="007649A7">
        <w:t xml:space="preserve"> %}</w:t>
      </w:r>
    </w:p>
    <w:sectPr w:rsidR="00E11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F2EE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56A4E"/>
    <w:multiLevelType w:val="multilevel"/>
    <w:tmpl w:val="DB3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111A6"/>
    <w:multiLevelType w:val="multilevel"/>
    <w:tmpl w:val="6F2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95D1C"/>
    <w:multiLevelType w:val="multilevel"/>
    <w:tmpl w:val="6D7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803F0"/>
    <w:multiLevelType w:val="multilevel"/>
    <w:tmpl w:val="6DEA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72AA"/>
    <w:multiLevelType w:val="multilevel"/>
    <w:tmpl w:val="7F44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93AC1"/>
    <w:multiLevelType w:val="hybridMultilevel"/>
    <w:tmpl w:val="72B886CE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C712EFB"/>
    <w:multiLevelType w:val="multilevel"/>
    <w:tmpl w:val="035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C5D83"/>
    <w:multiLevelType w:val="multilevel"/>
    <w:tmpl w:val="7AC8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31D14"/>
    <w:multiLevelType w:val="multilevel"/>
    <w:tmpl w:val="67F8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343EA"/>
    <w:multiLevelType w:val="multilevel"/>
    <w:tmpl w:val="683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70B41"/>
    <w:multiLevelType w:val="multilevel"/>
    <w:tmpl w:val="C93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75686">
    <w:abstractNumId w:val="8"/>
  </w:num>
  <w:num w:numId="2" w16cid:durableId="679507828">
    <w:abstractNumId w:val="6"/>
  </w:num>
  <w:num w:numId="3" w16cid:durableId="273942809">
    <w:abstractNumId w:val="5"/>
  </w:num>
  <w:num w:numId="4" w16cid:durableId="1241328679">
    <w:abstractNumId w:val="4"/>
  </w:num>
  <w:num w:numId="5" w16cid:durableId="1247492943">
    <w:abstractNumId w:val="7"/>
  </w:num>
  <w:num w:numId="6" w16cid:durableId="854346491">
    <w:abstractNumId w:val="3"/>
  </w:num>
  <w:num w:numId="7" w16cid:durableId="211382741">
    <w:abstractNumId w:val="2"/>
  </w:num>
  <w:num w:numId="8" w16cid:durableId="762067411">
    <w:abstractNumId w:val="1"/>
  </w:num>
  <w:num w:numId="9" w16cid:durableId="2035227092">
    <w:abstractNumId w:val="0"/>
  </w:num>
  <w:num w:numId="10" w16cid:durableId="1845127771">
    <w:abstractNumId w:val="12"/>
  </w:num>
  <w:num w:numId="11" w16cid:durableId="877357130">
    <w:abstractNumId w:val="17"/>
  </w:num>
  <w:num w:numId="12" w16cid:durableId="614673136">
    <w:abstractNumId w:val="11"/>
  </w:num>
  <w:num w:numId="13" w16cid:durableId="1842813181">
    <w:abstractNumId w:val="9"/>
  </w:num>
  <w:num w:numId="14" w16cid:durableId="1992560643">
    <w:abstractNumId w:val="13"/>
  </w:num>
  <w:num w:numId="15" w16cid:durableId="1968007841">
    <w:abstractNumId w:val="19"/>
  </w:num>
  <w:num w:numId="16" w16cid:durableId="489248449">
    <w:abstractNumId w:val="18"/>
  </w:num>
  <w:num w:numId="17" w16cid:durableId="2122727918">
    <w:abstractNumId w:val="16"/>
  </w:num>
  <w:num w:numId="18" w16cid:durableId="1280449799">
    <w:abstractNumId w:val="10"/>
  </w:num>
  <w:num w:numId="19" w16cid:durableId="297803001">
    <w:abstractNumId w:val="15"/>
  </w:num>
  <w:num w:numId="20" w16cid:durableId="1657150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536"/>
    <w:rsid w:val="0005717E"/>
    <w:rsid w:val="0006063C"/>
    <w:rsid w:val="00070931"/>
    <w:rsid w:val="00084389"/>
    <w:rsid w:val="000D784F"/>
    <w:rsid w:val="000E12FE"/>
    <w:rsid w:val="0015074B"/>
    <w:rsid w:val="0017795C"/>
    <w:rsid w:val="0019580B"/>
    <w:rsid w:val="001C4E1B"/>
    <w:rsid w:val="00213127"/>
    <w:rsid w:val="00230F95"/>
    <w:rsid w:val="0029639D"/>
    <w:rsid w:val="002A0362"/>
    <w:rsid w:val="002F635C"/>
    <w:rsid w:val="002F7DEF"/>
    <w:rsid w:val="00326F90"/>
    <w:rsid w:val="0035640D"/>
    <w:rsid w:val="00454C95"/>
    <w:rsid w:val="00510939"/>
    <w:rsid w:val="00536CE4"/>
    <w:rsid w:val="00537329"/>
    <w:rsid w:val="00547167"/>
    <w:rsid w:val="005B43BA"/>
    <w:rsid w:val="006C2FA8"/>
    <w:rsid w:val="007649A7"/>
    <w:rsid w:val="007724FA"/>
    <w:rsid w:val="00780432"/>
    <w:rsid w:val="007E72BD"/>
    <w:rsid w:val="00810863"/>
    <w:rsid w:val="00820889"/>
    <w:rsid w:val="00847BD5"/>
    <w:rsid w:val="0088080B"/>
    <w:rsid w:val="00897C7F"/>
    <w:rsid w:val="009029C3"/>
    <w:rsid w:val="00907623"/>
    <w:rsid w:val="00930588"/>
    <w:rsid w:val="00951927"/>
    <w:rsid w:val="00965000"/>
    <w:rsid w:val="00973081"/>
    <w:rsid w:val="00997140"/>
    <w:rsid w:val="009A7690"/>
    <w:rsid w:val="00A35D9D"/>
    <w:rsid w:val="00AA1D8D"/>
    <w:rsid w:val="00AD21B6"/>
    <w:rsid w:val="00AE4F24"/>
    <w:rsid w:val="00B34E7B"/>
    <w:rsid w:val="00B47730"/>
    <w:rsid w:val="00B606D5"/>
    <w:rsid w:val="00B808BF"/>
    <w:rsid w:val="00B82AB8"/>
    <w:rsid w:val="00C63D9F"/>
    <w:rsid w:val="00C8014F"/>
    <w:rsid w:val="00C86768"/>
    <w:rsid w:val="00CB0664"/>
    <w:rsid w:val="00CC1763"/>
    <w:rsid w:val="00D12FAC"/>
    <w:rsid w:val="00D56822"/>
    <w:rsid w:val="00D82080"/>
    <w:rsid w:val="00DD268C"/>
    <w:rsid w:val="00DF47D7"/>
    <w:rsid w:val="00E11E98"/>
    <w:rsid w:val="00E62CD2"/>
    <w:rsid w:val="00E63981"/>
    <w:rsid w:val="00E97A46"/>
    <w:rsid w:val="00F7063F"/>
    <w:rsid w:val="00FB7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E2867"/>
  <w14:defaultImageDpi w14:val="300"/>
  <w15:docId w15:val="{930197B5-7F7E-42FE-BEB8-83468479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CEE96-F851-4277-A2F5-F5EA7AC43692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13</cp:revision>
  <dcterms:created xsi:type="dcterms:W3CDTF">2025-01-07T14:50:00Z</dcterms:created>
  <dcterms:modified xsi:type="dcterms:W3CDTF">2025-01-09T10:45:00Z</dcterms:modified>
  <cp:category/>
</cp:coreProperties>
</file>