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C01A" w14:textId="3E304240" w:rsidR="003D7763" w:rsidRPr="00C86721" w:rsidRDefault="00B709C2" w:rsidP="008E7B40">
      <w:pPr>
        <w:pBdr>
          <w:bottom w:val="single" w:sz="4" w:space="0" w:color="auto"/>
        </w:pBdr>
        <w:spacing w:before="120" w:after="120"/>
        <w:jc w:val="center"/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</w:pPr>
      <w:r w:rsidRPr="00C86721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  <w:t>{{Name}}</w:t>
      </w:r>
    </w:p>
    <w:p w14:paraId="20CE61EA" w14:textId="77777777" w:rsidR="003D7763" w:rsidRPr="0053566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Contact Information</w:t>
      </w:r>
    </w:p>
    <w:p w14:paraId="7D3D6795" w14:textId="4062B9B0" w:rsidR="002A05F2" w:rsidRDefault="000C486C" w:rsidP="00FE14C3">
      <w:pPr>
        <w:pStyle w:val="ListParagraph"/>
        <w:numPr>
          <w:ilvl w:val="0"/>
          <w:numId w:val="12"/>
        </w:numPr>
        <w:spacing w:before="200" w:line="360" w:lineRule="auto"/>
      </w:pPr>
      <w:proofErr w:type="gramStart"/>
      <w:r>
        <w:t>Phone</w:t>
      </w:r>
      <w:r w:rsidR="00FD56D1">
        <w:t xml:space="preserve"> </w:t>
      </w:r>
      <w:r w:rsidR="001A1189">
        <w:t xml:space="preserve"> {</w:t>
      </w:r>
      <w:proofErr w:type="gramEnd"/>
      <w:r w:rsidR="001A1189">
        <w:t>{</w:t>
      </w:r>
      <w:proofErr w:type="spellStart"/>
      <w:r w:rsidR="001A1189">
        <w:t>Contact.</w:t>
      </w:r>
      <w:r w:rsidR="001A1189" w:rsidRPr="001A1189">
        <w:t>Cellular</w:t>
      </w:r>
      <w:proofErr w:type="spellEnd"/>
      <w:r w:rsidR="001A1189">
        <w:t xml:space="preserve">}} </w:t>
      </w:r>
      <w:r w:rsidR="00C36173" w:rsidRPr="00293D75">
        <w:rPr>
          <w:b/>
          <w:bCs/>
        </w:rPr>
        <w:t>|</w:t>
      </w:r>
      <w:r w:rsidR="00C36173">
        <w:t xml:space="preserve"> Email: {{</w:t>
      </w:r>
      <w:proofErr w:type="spellStart"/>
      <w:r w:rsidR="00C36173">
        <w:t>Contact.Email</w:t>
      </w:r>
      <w:proofErr w:type="spellEnd"/>
      <w:r w:rsidR="00C36173">
        <w:t>}}</w:t>
      </w:r>
    </w:p>
    <w:p w14:paraId="3D76CFA6" w14:textId="37C819CD" w:rsidR="003D7763" w:rsidRPr="00293D75" w:rsidRDefault="00000000" w:rsidP="00FE14C3">
      <w:pPr>
        <w:pStyle w:val="ListParagraph"/>
        <w:numPr>
          <w:ilvl w:val="0"/>
          <w:numId w:val="12"/>
        </w:numPr>
        <w:spacing w:before="200" w:line="360" w:lineRule="auto"/>
        <w:rPr>
          <w:lang w:val="en-IL"/>
        </w:rPr>
      </w:pPr>
      <w:r>
        <w:t>LinkedIn:</w:t>
      </w:r>
      <w:r w:rsidR="00E059EE">
        <w:t xml:space="preserve"> </w:t>
      </w:r>
      <w:proofErr w:type="gramStart"/>
      <w:r w:rsidR="000C486C">
        <w:t>{{</w:t>
      </w:r>
      <w:r w:rsidR="00FB3072" w:rsidRPr="00FB3072">
        <w:t xml:space="preserve"> </w:t>
      </w:r>
      <w:r w:rsidR="008D46E4" w:rsidRPr="00293D75">
        <w:rPr>
          <w:lang w:val="en-IL"/>
        </w:rPr>
        <w:t>LinkedIn</w:t>
      </w:r>
      <w:proofErr w:type="gramEnd"/>
      <w:r w:rsidR="000C486C">
        <w:t>}}</w:t>
      </w:r>
      <w:r>
        <w:t xml:space="preserve"> </w:t>
      </w:r>
      <w:r w:rsidR="000C486C">
        <w:t>{% if GitHub %}</w:t>
      </w:r>
    </w:p>
    <w:p w14:paraId="1208F444" w14:textId="12272E2C" w:rsidR="003D7763" w:rsidRDefault="00000000" w:rsidP="00FE14C3">
      <w:pPr>
        <w:pStyle w:val="ListParagraph"/>
        <w:numPr>
          <w:ilvl w:val="0"/>
          <w:numId w:val="12"/>
        </w:numPr>
        <w:spacing w:before="200" w:line="360" w:lineRule="auto"/>
      </w:pPr>
      <w:r>
        <w:t xml:space="preserve">GitHub: </w:t>
      </w:r>
      <w:r w:rsidR="000C486C">
        <w:t>{{GitHub</w:t>
      </w:r>
      <w:proofErr w:type="gramStart"/>
      <w:r w:rsidR="000C486C">
        <w:t>}}{</w:t>
      </w:r>
      <w:proofErr w:type="gramEnd"/>
      <w:r w:rsidR="000C486C">
        <w:t>% endif %}</w:t>
      </w:r>
    </w:p>
    <w:p w14:paraId="1B0B345D" w14:textId="77777777" w:rsidR="0053566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jc w:val="center"/>
        <w:rPr>
          <w:rFonts w:ascii="Century Gothic" w:hAnsi="Century Gothic"/>
          <w:color w:val="003399"/>
        </w:rPr>
      </w:pPr>
      <w:r w:rsidRPr="00535661">
        <w:rPr>
          <w:i/>
          <w:iCs/>
          <w:color w:val="003399"/>
          <w:sz w:val="32"/>
          <w:szCs w:val="32"/>
        </w:rPr>
        <w:t>Summary</w:t>
      </w:r>
    </w:p>
    <w:p w14:paraId="29A75B8A" w14:textId="0FD068D1" w:rsidR="003D7763" w:rsidRPr="003760CB" w:rsidRDefault="00535661" w:rsidP="00FE14C3">
      <w:pPr>
        <w:pStyle w:val="Heading1"/>
        <w:shd w:val="clear" w:color="auto" w:fill="D9D9D9" w:themeFill="background1" w:themeFillShade="D9"/>
        <w:spacing w:before="200" w:after="200" w:line="360" w:lineRule="auto"/>
        <w:jc w:val="center"/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</w:pPr>
      <w:r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{{</w:t>
      </w:r>
      <w:r w:rsidR="008768B1"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Summary}}</w:t>
      </w:r>
    </w:p>
    <w:p w14:paraId="08FC13B3" w14:textId="7777777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color w:val="003399"/>
          <w:sz w:val="32"/>
          <w:szCs w:val="32"/>
        </w:rPr>
      </w:pPr>
      <w:r w:rsidRPr="008436C1">
        <w:rPr>
          <w:i/>
          <w:iCs/>
          <w:color w:val="003399"/>
          <w:sz w:val="32"/>
          <w:szCs w:val="32"/>
        </w:rPr>
        <w:t>Work Experience</w:t>
      </w:r>
    </w:p>
    <w:p w14:paraId="1A0CF5FE" w14:textId="7BB279EB" w:rsidR="00DC2618" w:rsidRPr="000E2E30" w:rsidRDefault="00DC2618" w:rsidP="00FE14C3">
      <w:pPr>
        <w:pStyle w:val="Heading1"/>
        <w:spacing w:before="200" w:after="200" w:line="360" w:lineRule="auto"/>
      </w:pPr>
      <w:r w:rsidRPr="00902870">
        <w:t>{% for job in Experience %}</w:t>
      </w:r>
    </w:p>
    <w:p w14:paraId="70F8F8C0" w14:textId="77777777" w:rsidR="0049619A" w:rsidRPr="0049619A" w:rsidRDefault="00DC2618" w:rsidP="00FE14C3">
      <w:pPr>
        <w:pStyle w:val="ListParagraph"/>
        <w:numPr>
          <w:ilvl w:val="0"/>
          <w:numId w:val="10"/>
        </w:numPr>
        <w:spacing w:before="200" w:line="360" w:lineRule="auto"/>
        <w:ind w:hanging="113"/>
        <w:rPr>
          <w:b/>
        </w:rPr>
      </w:pPr>
      <w:r w:rsidRPr="006F376E">
        <w:rPr>
          <w:b/>
          <w:bCs/>
          <w:sz w:val="24"/>
          <w:szCs w:val="24"/>
        </w:rPr>
        <w:t>{{</w:t>
      </w:r>
      <w:proofErr w:type="spellStart"/>
      <w:proofErr w:type="gramStart"/>
      <w:r w:rsidRPr="006F376E">
        <w:rPr>
          <w:b/>
          <w:bCs/>
          <w:sz w:val="24"/>
          <w:szCs w:val="24"/>
        </w:rPr>
        <w:t>job.</w:t>
      </w:r>
      <w:r w:rsidR="00790EAA" w:rsidRPr="006F376E">
        <w:rPr>
          <w:b/>
          <w:bCs/>
          <w:sz w:val="24"/>
          <w:szCs w:val="24"/>
        </w:rPr>
        <w:t>Title</w:t>
      </w:r>
      <w:proofErr w:type="spellEnd"/>
      <w:proofErr w:type="gramEnd"/>
      <w:r w:rsidR="00790EAA" w:rsidRPr="006F376E">
        <w:rPr>
          <w:b/>
          <w:bCs/>
          <w:sz w:val="24"/>
          <w:szCs w:val="24"/>
        </w:rPr>
        <w:t xml:space="preserve"> </w:t>
      </w:r>
      <w:r w:rsidRPr="006F376E">
        <w:rPr>
          <w:b/>
          <w:bCs/>
          <w:sz w:val="24"/>
          <w:szCs w:val="24"/>
        </w:rPr>
        <w:t>}}</w:t>
      </w:r>
      <w:r w:rsidR="001A5F2F" w:rsidRPr="006F376E">
        <w:rPr>
          <w:b/>
          <w:bCs/>
          <w:sz w:val="24"/>
          <w:szCs w:val="24"/>
        </w:rPr>
        <w:t xml:space="preserve"> |</w:t>
      </w:r>
      <w:r w:rsidRPr="006F376E">
        <w:rPr>
          <w:b/>
          <w:bCs/>
          <w:sz w:val="24"/>
          <w:szCs w:val="24"/>
        </w:rPr>
        <w:t xml:space="preserve"> (</w:t>
      </w:r>
      <w:r w:rsidRPr="004E15FC">
        <w:rPr>
          <w:b/>
          <w:bCs/>
          <w:i/>
          <w:iCs/>
          <w:sz w:val="24"/>
          <w:szCs w:val="24"/>
        </w:rPr>
        <w:t>{{</w:t>
      </w:r>
      <w:proofErr w:type="spellStart"/>
      <w:r w:rsidRPr="004E15FC">
        <w:rPr>
          <w:b/>
          <w:bCs/>
          <w:i/>
          <w:iCs/>
          <w:sz w:val="24"/>
          <w:szCs w:val="24"/>
        </w:rPr>
        <w:t>job.Duration</w:t>
      </w:r>
      <w:proofErr w:type="spellEnd"/>
      <w:r w:rsidRPr="004E15FC">
        <w:rPr>
          <w:b/>
          <w:bCs/>
          <w:i/>
          <w:iCs/>
          <w:sz w:val="24"/>
          <w:szCs w:val="24"/>
        </w:rPr>
        <w:t>}})</w:t>
      </w:r>
      <w:r w:rsidRPr="004E15FC">
        <w:rPr>
          <w:b/>
          <w:bCs/>
          <w:i/>
          <w:iCs/>
          <w:sz w:val="28"/>
          <w:szCs w:val="28"/>
        </w:rPr>
        <w:t xml:space="preserve"> </w:t>
      </w:r>
      <w:r w:rsidRPr="00902870">
        <w:t xml:space="preserve">{% for </w:t>
      </w:r>
      <w:r>
        <w:t xml:space="preserve">resp </w:t>
      </w:r>
      <w:r w:rsidRPr="00902870">
        <w:t xml:space="preserve"> in </w:t>
      </w:r>
      <w:r>
        <w:t>job.</w:t>
      </w:r>
      <w:r w:rsidRPr="00DC2618">
        <w:t xml:space="preserve"> Responsibilities</w:t>
      </w:r>
      <w:r w:rsidRPr="00902870">
        <w:t xml:space="preserve"> %}</w:t>
      </w:r>
    </w:p>
    <w:p w14:paraId="5376A088" w14:textId="486F4D65" w:rsidR="00AA0A55" w:rsidRPr="0049619A" w:rsidRDefault="00DC2618" w:rsidP="00FE14C3">
      <w:pPr>
        <w:pStyle w:val="ListParagraph"/>
        <w:numPr>
          <w:ilvl w:val="1"/>
          <w:numId w:val="10"/>
        </w:numPr>
        <w:spacing w:before="200" w:line="360" w:lineRule="auto"/>
        <w:rPr>
          <w:b/>
        </w:rPr>
      </w:pPr>
      <w:r>
        <w:t>{{resp</w:t>
      </w:r>
      <w:proofErr w:type="gramStart"/>
      <w:r>
        <w:t>}}</w:t>
      </w:r>
      <w:r w:rsidR="00AA0A55">
        <w:t>{</w:t>
      </w:r>
      <w:proofErr w:type="gramEnd"/>
      <w:r w:rsidR="00AA0A55">
        <w:t xml:space="preserve">% </w:t>
      </w:r>
      <w:proofErr w:type="spellStart"/>
      <w:r w:rsidR="00AA0A55">
        <w:t>endfor</w:t>
      </w:r>
      <w:proofErr w:type="spellEnd"/>
      <w:r w:rsidR="00AA0A55">
        <w:t xml:space="preserve"> %}{% </w:t>
      </w:r>
      <w:proofErr w:type="spellStart"/>
      <w:r w:rsidR="00AA0A55">
        <w:t>endfor</w:t>
      </w:r>
      <w:proofErr w:type="spellEnd"/>
      <w:r w:rsidR="00AA0A55">
        <w:t xml:space="preserve"> %}</w:t>
      </w:r>
    </w:p>
    <w:p w14:paraId="2689B361" w14:textId="77777777" w:rsidR="00B45F97" w:rsidRDefault="00B45F97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color w:val="000000"/>
        </w:rPr>
      </w:pPr>
      <w:r w:rsidRPr="00535661">
        <w:rPr>
          <w:i/>
          <w:iCs/>
          <w:color w:val="003399"/>
          <w:sz w:val="32"/>
          <w:szCs w:val="32"/>
        </w:rPr>
        <w:t>Skills</w:t>
      </w:r>
      <w:r>
        <w:rPr>
          <w:color w:val="000000"/>
        </w:rPr>
        <w:t xml:space="preserve"> </w:t>
      </w:r>
    </w:p>
    <w:p w14:paraId="0BB34DE8" w14:textId="77777777" w:rsidR="00B45F97" w:rsidRDefault="00B45F97" w:rsidP="00FE14C3">
      <w:pPr>
        <w:pStyle w:val="Heading1"/>
        <w:spacing w:before="200" w:after="200" w:line="360" w:lineRule="auto"/>
      </w:pPr>
      <w:r>
        <w:rPr>
          <w:color w:val="000000"/>
        </w:rPr>
        <w:t xml:space="preserve">{% for category, </w:t>
      </w:r>
      <w:proofErr w:type="spellStart"/>
      <w:r>
        <w:rPr>
          <w:color w:val="000000"/>
        </w:rPr>
        <w:t>category_skills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Skills.items</w:t>
      </w:r>
      <w:proofErr w:type="spellEnd"/>
      <w:r>
        <w:rPr>
          <w:color w:val="000000"/>
        </w:rPr>
        <w:t>() %}</w:t>
      </w:r>
    </w:p>
    <w:p w14:paraId="09D409D4" w14:textId="784A19EC" w:rsidR="00B45F97" w:rsidRPr="00B45F97" w:rsidRDefault="00B45F97" w:rsidP="00FE14C3">
      <w:pPr>
        <w:pStyle w:val="ListParagraph"/>
        <w:numPr>
          <w:ilvl w:val="0"/>
          <w:numId w:val="10"/>
        </w:numPr>
        <w:spacing w:before="200" w:line="360" w:lineRule="auto"/>
      </w:pPr>
      <w:r w:rsidRPr="00DB66DA">
        <w:rPr>
          <w:b/>
          <w:bCs/>
        </w:rPr>
        <w:t>{{</w:t>
      </w:r>
      <w:r w:rsidRPr="00DB66DA">
        <w:rPr>
          <w:b/>
          <w:bCs/>
          <w:i/>
          <w:iCs/>
          <w:sz w:val="24"/>
          <w:szCs w:val="24"/>
        </w:rPr>
        <w:t>category</w:t>
      </w:r>
      <w:r w:rsidRPr="00DB66DA">
        <w:rPr>
          <w:b/>
          <w:bCs/>
        </w:rPr>
        <w:t>}}</w:t>
      </w:r>
      <w:proofErr w:type="gramStart"/>
      <w:r w:rsidRPr="00DB66DA">
        <w:rPr>
          <w:b/>
          <w:bCs/>
        </w:rPr>
        <w:t>:</w:t>
      </w:r>
      <w:r w:rsidRPr="00DB66DA">
        <w:t xml:space="preserve">  {</w:t>
      </w:r>
      <w:proofErr w:type="gramEnd"/>
      <w:r w:rsidRPr="00DB66DA">
        <w:t xml:space="preserve">% for skill in </w:t>
      </w:r>
      <w:proofErr w:type="spellStart"/>
      <w:r w:rsidRPr="00DB66DA">
        <w:t>category_skills</w:t>
      </w:r>
      <w:proofErr w:type="spellEnd"/>
      <w:r w:rsidRPr="00DB66DA">
        <w:t xml:space="preserve"> %} {{skill}} {% </w:t>
      </w:r>
      <w:proofErr w:type="spellStart"/>
      <w:r w:rsidRPr="00DB66DA">
        <w:t>endfor</w:t>
      </w:r>
      <w:proofErr w:type="spellEnd"/>
      <w:r w:rsidRPr="00DB66DA">
        <w:t xml:space="preserve"> %} {% </w:t>
      </w:r>
      <w:proofErr w:type="spellStart"/>
      <w:r w:rsidRPr="00DB66DA">
        <w:t>endfor</w:t>
      </w:r>
      <w:proofErr w:type="spellEnd"/>
      <w:r w:rsidRPr="00DB66DA">
        <w:t xml:space="preserve"> %} </w:t>
      </w:r>
    </w:p>
    <w:p w14:paraId="2E1A9F77" w14:textId="4746FFE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Education</w:t>
      </w:r>
    </w:p>
    <w:p w14:paraId="2A0C499F" w14:textId="498C8016" w:rsidR="003D7763" w:rsidRDefault="00862EAC" w:rsidP="00FE14C3">
      <w:pPr>
        <w:pStyle w:val="Heading1"/>
        <w:spacing w:before="200" w:after="200" w:line="360" w:lineRule="auto"/>
      </w:pPr>
      <w:r>
        <w:rPr>
          <w:color w:val="000000"/>
        </w:rPr>
        <w:t xml:space="preserve"> {% for </w:t>
      </w:r>
      <w:proofErr w:type="spellStart"/>
      <w:r>
        <w:rPr>
          <w:color w:val="000000"/>
        </w:rPr>
        <w:t>edu</w:t>
      </w:r>
      <w:proofErr w:type="spellEnd"/>
      <w:r>
        <w:rPr>
          <w:color w:val="000000"/>
        </w:rPr>
        <w:t xml:space="preserve"> in Education %}</w:t>
      </w:r>
    </w:p>
    <w:p w14:paraId="1F1C0AAA" w14:textId="38E62640" w:rsidR="00664245" w:rsidRDefault="00862EAC" w:rsidP="00FE14C3">
      <w:pPr>
        <w:pStyle w:val="ListParagraph"/>
        <w:numPr>
          <w:ilvl w:val="0"/>
          <w:numId w:val="10"/>
        </w:numPr>
        <w:spacing w:before="200" w:line="360" w:lineRule="auto"/>
      </w:pPr>
      <w:r w:rsidRPr="006F376E">
        <w:rPr>
          <w:b/>
          <w:bCs/>
          <w:sz w:val="24"/>
          <w:szCs w:val="24"/>
        </w:rPr>
        <w:t>{{</w:t>
      </w:r>
      <w:proofErr w:type="spellStart"/>
      <w:proofErr w:type="gramStart"/>
      <w:r w:rsidRPr="006F376E">
        <w:rPr>
          <w:b/>
          <w:bCs/>
          <w:sz w:val="24"/>
          <w:szCs w:val="24"/>
        </w:rPr>
        <w:t>edu.Degree</w:t>
      </w:r>
      <w:proofErr w:type="spellEnd"/>
      <w:proofErr w:type="gramEnd"/>
      <w:r w:rsidRPr="006F376E">
        <w:rPr>
          <w:b/>
          <w:bCs/>
          <w:sz w:val="24"/>
          <w:szCs w:val="24"/>
        </w:rPr>
        <w:t>}}</w:t>
      </w:r>
      <w:r>
        <w:t xml:space="preserve"> | {{</w:t>
      </w:r>
      <w:proofErr w:type="spellStart"/>
      <w:r w:rsidR="00EE006F">
        <w:t>edu</w:t>
      </w:r>
      <w:proofErr w:type="spellEnd"/>
      <w:r w:rsidR="00EE006F">
        <w:t>.</w:t>
      </w:r>
      <w:r w:rsidR="00EE006F" w:rsidRPr="00EE006F">
        <w:t xml:space="preserve"> Institution</w:t>
      </w:r>
      <w:r>
        <w:t>}}</w:t>
      </w:r>
      <w:r w:rsidR="00EE006F">
        <w:t xml:space="preserve"> | </w:t>
      </w:r>
      <w:r w:rsidR="00F461F7">
        <w:t>{</w:t>
      </w:r>
      <w:r w:rsidR="00EE006F">
        <w:t>{</w:t>
      </w:r>
      <w:proofErr w:type="spellStart"/>
      <w:proofErr w:type="gramStart"/>
      <w:r w:rsidR="00EE006F">
        <w:t>edu.</w:t>
      </w:r>
      <w:r w:rsidR="00F461F7">
        <w:t>Year</w:t>
      </w:r>
      <w:proofErr w:type="spellEnd"/>
      <w:proofErr w:type="gramEnd"/>
      <w:r w:rsidR="00EE006F">
        <w:t>}</w:t>
      </w:r>
      <w:r w:rsidR="00F461F7">
        <w:t xml:space="preserve">} </w:t>
      </w:r>
      <w:r w:rsidR="00E115E3">
        <w:t xml:space="preserve">{% if </w:t>
      </w:r>
      <w:proofErr w:type="spellStart"/>
      <w:r w:rsidR="00E115E3">
        <w:t>edu.Thesis</w:t>
      </w:r>
      <w:proofErr w:type="spellEnd"/>
      <w:r w:rsidR="00E115E3">
        <w:t xml:space="preserve"> %} </w:t>
      </w:r>
      <w:r w:rsidR="00F461F7">
        <w:t>| {{</w:t>
      </w:r>
      <w:proofErr w:type="spellStart"/>
      <w:r w:rsidR="00F461F7">
        <w:t>edu.Thesis</w:t>
      </w:r>
      <w:proofErr w:type="spellEnd"/>
      <w:r w:rsidR="00F461F7">
        <w:t>}}</w:t>
      </w:r>
      <w:r>
        <w:t xml:space="preserve"> </w:t>
      </w:r>
      <w:r w:rsidR="00F461F7">
        <w:t>{% endif %}</w:t>
      </w:r>
      <w:r w:rsidR="00664245">
        <w:t xml:space="preserve"> {% </w:t>
      </w:r>
      <w:proofErr w:type="spellStart"/>
      <w:r w:rsidR="00664245">
        <w:t>endfor</w:t>
      </w:r>
      <w:proofErr w:type="spellEnd"/>
      <w:r w:rsidR="00664245">
        <w:t xml:space="preserve"> %}</w:t>
      </w:r>
    </w:p>
    <w:p w14:paraId="6686E24D" w14:textId="7777777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color w:val="000000"/>
          <w:lang w:bidi="he-IL"/>
        </w:rPr>
      </w:pPr>
      <w:r w:rsidRPr="00535661">
        <w:rPr>
          <w:i/>
          <w:iCs/>
          <w:color w:val="003399"/>
          <w:sz w:val="32"/>
          <w:szCs w:val="32"/>
        </w:rPr>
        <w:t>Projects</w:t>
      </w:r>
      <w:r w:rsidR="00736C5C">
        <w:rPr>
          <w:rFonts w:hint="cs"/>
          <w:color w:val="000000"/>
          <w:rtl/>
          <w:lang w:bidi="he-IL"/>
        </w:rPr>
        <w:t xml:space="preserve"> </w:t>
      </w:r>
    </w:p>
    <w:p w14:paraId="05A1A3F6" w14:textId="20793F87" w:rsidR="003D7763" w:rsidRDefault="00736C5C" w:rsidP="00FE14C3">
      <w:pPr>
        <w:pStyle w:val="Heading1"/>
        <w:spacing w:before="200" w:after="200" w:line="360" w:lineRule="auto"/>
        <w:rPr>
          <w:color w:val="000000"/>
          <w:lang w:bidi="he-IL"/>
        </w:rPr>
      </w:pPr>
      <w:r>
        <w:rPr>
          <w:color w:val="000000"/>
          <w:lang w:bidi="he-IL"/>
        </w:rPr>
        <w:t xml:space="preserve">{% for project in </w:t>
      </w:r>
      <w:r w:rsidR="0055548A">
        <w:rPr>
          <w:color w:val="000000"/>
          <w:lang w:bidi="he-IL"/>
        </w:rPr>
        <w:t>P</w:t>
      </w:r>
      <w:r>
        <w:rPr>
          <w:color w:val="000000"/>
          <w:lang w:bidi="he-IL"/>
        </w:rPr>
        <w:t>rojects %}</w:t>
      </w:r>
    </w:p>
    <w:p w14:paraId="3ACF3766" w14:textId="6E3D5FBA" w:rsidR="00FF2535" w:rsidRPr="00FF2535" w:rsidRDefault="00FF2535" w:rsidP="00FE14C3">
      <w:pPr>
        <w:pStyle w:val="ListParagraph"/>
        <w:numPr>
          <w:ilvl w:val="0"/>
          <w:numId w:val="10"/>
        </w:numPr>
        <w:spacing w:before="200" w:line="360" w:lineRule="auto"/>
        <w:ind w:hanging="113"/>
        <w:rPr>
          <w:b/>
          <w:bCs/>
          <w:sz w:val="24"/>
          <w:szCs w:val="24"/>
        </w:rPr>
      </w:pPr>
      <w:r w:rsidRPr="00B024DC">
        <w:rPr>
          <w:b/>
          <w:bCs/>
          <w:sz w:val="24"/>
          <w:szCs w:val="24"/>
        </w:rPr>
        <w:t>{{</w:t>
      </w:r>
      <w:proofErr w:type="spellStart"/>
      <w:proofErr w:type="gramStart"/>
      <w:r w:rsidRPr="00B024DC">
        <w:rPr>
          <w:b/>
          <w:bCs/>
          <w:sz w:val="24"/>
          <w:szCs w:val="24"/>
        </w:rPr>
        <w:t>project.</w:t>
      </w:r>
      <w:r w:rsidR="00A73DE4">
        <w:rPr>
          <w:b/>
          <w:bCs/>
          <w:sz w:val="24"/>
          <w:szCs w:val="24"/>
        </w:rPr>
        <w:t>Title</w:t>
      </w:r>
      <w:proofErr w:type="spellEnd"/>
      <w:proofErr w:type="gramEnd"/>
      <w:r w:rsidRPr="00B024DC">
        <w:rPr>
          <w:b/>
          <w:bCs/>
          <w:sz w:val="24"/>
          <w:szCs w:val="24"/>
        </w:rPr>
        <w:t>}}</w:t>
      </w:r>
      <w:r w:rsidRPr="00FF2535">
        <w:rPr>
          <w:b/>
          <w:bCs/>
          <w:sz w:val="24"/>
          <w:szCs w:val="24"/>
        </w:rPr>
        <w:t xml:space="preserve"> : </w:t>
      </w:r>
      <w:r w:rsidRPr="00A103F2">
        <w:rPr>
          <w:sz w:val="24"/>
          <w:szCs w:val="24"/>
        </w:rPr>
        <w:t>{{</w:t>
      </w:r>
      <w:proofErr w:type="spellStart"/>
      <w:r w:rsidRPr="00A103F2">
        <w:rPr>
          <w:sz w:val="24"/>
          <w:szCs w:val="24"/>
        </w:rPr>
        <w:t>project.Description</w:t>
      </w:r>
      <w:proofErr w:type="spellEnd"/>
      <w:r w:rsidRPr="00A103F2">
        <w:rPr>
          <w:sz w:val="24"/>
          <w:szCs w:val="24"/>
        </w:rPr>
        <w:t>}}</w:t>
      </w:r>
      <w:r w:rsidR="00A73DE4" w:rsidRPr="00A103F2">
        <w:rPr>
          <w:sz w:val="24"/>
          <w:szCs w:val="24"/>
        </w:rPr>
        <w:t xml:space="preserve">{% if </w:t>
      </w:r>
      <w:proofErr w:type="spellStart"/>
      <w:r w:rsidR="00A73DE4" w:rsidRPr="00A103F2">
        <w:rPr>
          <w:sz w:val="24"/>
          <w:szCs w:val="24"/>
        </w:rPr>
        <w:t>project.Link</w:t>
      </w:r>
      <w:proofErr w:type="spellEnd"/>
      <w:r w:rsidR="00A73DE4" w:rsidRPr="00A103F2">
        <w:rPr>
          <w:sz w:val="24"/>
          <w:szCs w:val="24"/>
        </w:rPr>
        <w:t xml:space="preserve"> %}</w:t>
      </w:r>
    </w:p>
    <w:p w14:paraId="4FEC4C74" w14:textId="77FB8375" w:rsidR="00FF2535" w:rsidRPr="00FF2535" w:rsidRDefault="00FF2535" w:rsidP="00FE14C3">
      <w:pPr>
        <w:pStyle w:val="ListParagraph"/>
        <w:numPr>
          <w:ilvl w:val="1"/>
          <w:numId w:val="10"/>
        </w:numPr>
        <w:spacing w:before="200" w:line="360" w:lineRule="auto"/>
        <w:rPr>
          <w:b/>
          <w:bCs/>
          <w:sz w:val="24"/>
          <w:szCs w:val="24"/>
        </w:rPr>
      </w:pPr>
      <w:proofErr w:type="gramStart"/>
      <w:r w:rsidRPr="00920195">
        <w:rPr>
          <w:b/>
          <w:bCs/>
          <w:i/>
          <w:iCs/>
          <w:sz w:val="24"/>
          <w:szCs w:val="24"/>
        </w:rPr>
        <w:t>Link</w:t>
      </w:r>
      <w:r w:rsidRPr="00FF2535">
        <w:rPr>
          <w:b/>
          <w:bCs/>
          <w:sz w:val="24"/>
          <w:szCs w:val="24"/>
        </w:rPr>
        <w:t xml:space="preserve"> :</w:t>
      </w:r>
      <w:proofErr w:type="gramEnd"/>
      <w:r w:rsidRPr="00FF2535">
        <w:rPr>
          <w:b/>
          <w:bCs/>
          <w:sz w:val="24"/>
          <w:szCs w:val="24"/>
        </w:rPr>
        <w:t xml:space="preserve"> {{</w:t>
      </w:r>
      <w:proofErr w:type="spellStart"/>
      <w:r w:rsidRPr="00920195">
        <w:rPr>
          <w:color w:val="365F91" w:themeColor="accent1" w:themeShade="BF"/>
          <w:sz w:val="24"/>
          <w:szCs w:val="24"/>
        </w:rPr>
        <w:t>project.Link</w:t>
      </w:r>
      <w:proofErr w:type="spellEnd"/>
      <w:r w:rsidRPr="00FF2535">
        <w:rPr>
          <w:b/>
          <w:bCs/>
          <w:sz w:val="24"/>
          <w:szCs w:val="24"/>
        </w:rPr>
        <w:t xml:space="preserve">}}{% endif %} {% </w:t>
      </w:r>
      <w:proofErr w:type="spellStart"/>
      <w:r w:rsidRPr="00FF2535">
        <w:rPr>
          <w:b/>
          <w:bCs/>
          <w:sz w:val="24"/>
          <w:szCs w:val="24"/>
        </w:rPr>
        <w:t>endfor</w:t>
      </w:r>
      <w:proofErr w:type="spellEnd"/>
      <w:r w:rsidRPr="00FF2535">
        <w:rPr>
          <w:b/>
          <w:bCs/>
          <w:sz w:val="24"/>
          <w:szCs w:val="24"/>
        </w:rPr>
        <w:t xml:space="preserve"> %}</w:t>
      </w:r>
    </w:p>
    <w:p w14:paraId="4735E6CF" w14:textId="77777777" w:rsidR="008436C1" w:rsidRDefault="00000000" w:rsidP="00FE14C3">
      <w:pPr>
        <w:pStyle w:val="Heading1"/>
        <w:pBdr>
          <w:bottom w:val="single" w:sz="4" w:space="1" w:color="auto"/>
        </w:pBdr>
        <w:spacing w:before="200" w:after="20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Publications</w:t>
      </w:r>
    </w:p>
    <w:p w14:paraId="04C7EB2F" w14:textId="5FA49005" w:rsidR="003D7763" w:rsidRDefault="000C486C" w:rsidP="00FE14C3">
      <w:pPr>
        <w:pStyle w:val="Heading1"/>
        <w:spacing w:before="200" w:after="200" w:line="360" w:lineRule="auto"/>
      </w:pPr>
      <w:r>
        <w:rPr>
          <w:color w:val="000000"/>
        </w:rPr>
        <w:t>{% for publication in Publications %}</w:t>
      </w:r>
    </w:p>
    <w:p w14:paraId="63B15B7D" w14:textId="1A4432F1" w:rsidR="000C486C" w:rsidRDefault="000C486C" w:rsidP="00FE14C3">
      <w:pPr>
        <w:pStyle w:val="ListParagraph"/>
        <w:numPr>
          <w:ilvl w:val="0"/>
          <w:numId w:val="10"/>
        </w:numPr>
        <w:spacing w:before="200" w:line="360" w:lineRule="auto"/>
      </w:pPr>
      <w:r>
        <w:t>{{</w:t>
      </w:r>
      <w:r w:rsidRPr="00C86721">
        <w:rPr>
          <w:i/>
          <w:iCs/>
        </w:rPr>
        <w:t>publication</w:t>
      </w:r>
      <w:proofErr w:type="gramStart"/>
      <w:r>
        <w:t>}}{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sectPr w:rsidR="000C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A313D"/>
    <w:multiLevelType w:val="hybridMultilevel"/>
    <w:tmpl w:val="49BAB31E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0DB05838"/>
    <w:multiLevelType w:val="hybridMultilevel"/>
    <w:tmpl w:val="EA789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92B28"/>
    <w:multiLevelType w:val="hybridMultilevel"/>
    <w:tmpl w:val="95C2A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44901"/>
    <w:multiLevelType w:val="hybridMultilevel"/>
    <w:tmpl w:val="FBE62BC2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812915695">
    <w:abstractNumId w:val="8"/>
  </w:num>
  <w:num w:numId="2" w16cid:durableId="2022118077">
    <w:abstractNumId w:val="6"/>
  </w:num>
  <w:num w:numId="3" w16cid:durableId="798186683">
    <w:abstractNumId w:val="5"/>
  </w:num>
  <w:num w:numId="4" w16cid:durableId="825514205">
    <w:abstractNumId w:val="4"/>
  </w:num>
  <w:num w:numId="5" w16cid:durableId="1885092464">
    <w:abstractNumId w:val="7"/>
  </w:num>
  <w:num w:numId="6" w16cid:durableId="1192693806">
    <w:abstractNumId w:val="3"/>
  </w:num>
  <w:num w:numId="7" w16cid:durableId="1841188673">
    <w:abstractNumId w:val="2"/>
  </w:num>
  <w:num w:numId="8" w16cid:durableId="1799450341">
    <w:abstractNumId w:val="1"/>
  </w:num>
  <w:num w:numId="9" w16cid:durableId="385834631">
    <w:abstractNumId w:val="0"/>
  </w:num>
  <w:num w:numId="10" w16cid:durableId="1841698986">
    <w:abstractNumId w:val="11"/>
  </w:num>
  <w:num w:numId="11" w16cid:durableId="2001498753">
    <w:abstractNumId w:val="9"/>
  </w:num>
  <w:num w:numId="12" w16cid:durableId="580413923">
    <w:abstractNumId w:val="12"/>
  </w:num>
  <w:num w:numId="13" w16cid:durableId="94970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2B8"/>
    <w:rsid w:val="00034616"/>
    <w:rsid w:val="0006063C"/>
    <w:rsid w:val="0006606C"/>
    <w:rsid w:val="00087E36"/>
    <w:rsid w:val="000A0A8A"/>
    <w:rsid w:val="000C486C"/>
    <w:rsid w:val="000E2E30"/>
    <w:rsid w:val="00135416"/>
    <w:rsid w:val="0015074B"/>
    <w:rsid w:val="00186477"/>
    <w:rsid w:val="001A1189"/>
    <w:rsid w:val="001A5F2F"/>
    <w:rsid w:val="0021220A"/>
    <w:rsid w:val="00273A35"/>
    <w:rsid w:val="00293D75"/>
    <w:rsid w:val="0029639D"/>
    <w:rsid w:val="002A05F2"/>
    <w:rsid w:val="002B2134"/>
    <w:rsid w:val="002E667E"/>
    <w:rsid w:val="00326F90"/>
    <w:rsid w:val="00362E76"/>
    <w:rsid w:val="003760CB"/>
    <w:rsid w:val="00387ADD"/>
    <w:rsid w:val="003D7763"/>
    <w:rsid w:val="004622CD"/>
    <w:rsid w:val="0049619A"/>
    <w:rsid w:val="004E15FC"/>
    <w:rsid w:val="004F6FB3"/>
    <w:rsid w:val="00535661"/>
    <w:rsid w:val="005457D3"/>
    <w:rsid w:val="0055548A"/>
    <w:rsid w:val="00591FF6"/>
    <w:rsid w:val="005A63B9"/>
    <w:rsid w:val="005C3677"/>
    <w:rsid w:val="005E78D4"/>
    <w:rsid w:val="00664245"/>
    <w:rsid w:val="00697168"/>
    <w:rsid w:val="006F376E"/>
    <w:rsid w:val="00706FF2"/>
    <w:rsid w:val="00736C5C"/>
    <w:rsid w:val="007409FF"/>
    <w:rsid w:val="00750784"/>
    <w:rsid w:val="00790EAA"/>
    <w:rsid w:val="008436C1"/>
    <w:rsid w:val="00862EAC"/>
    <w:rsid w:val="008768B1"/>
    <w:rsid w:val="008A5308"/>
    <w:rsid w:val="008A53CC"/>
    <w:rsid w:val="008D46E4"/>
    <w:rsid w:val="008E7B40"/>
    <w:rsid w:val="00920195"/>
    <w:rsid w:val="00963CF5"/>
    <w:rsid w:val="00A103F2"/>
    <w:rsid w:val="00A36502"/>
    <w:rsid w:val="00A73DE4"/>
    <w:rsid w:val="00AA0A55"/>
    <w:rsid w:val="00AA1D8D"/>
    <w:rsid w:val="00AA6757"/>
    <w:rsid w:val="00AC4181"/>
    <w:rsid w:val="00B024DC"/>
    <w:rsid w:val="00B45F97"/>
    <w:rsid w:val="00B47730"/>
    <w:rsid w:val="00B709C2"/>
    <w:rsid w:val="00BB31AB"/>
    <w:rsid w:val="00BE59D3"/>
    <w:rsid w:val="00C2034A"/>
    <w:rsid w:val="00C36173"/>
    <w:rsid w:val="00C72207"/>
    <w:rsid w:val="00C86721"/>
    <w:rsid w:val="00C9737A"/>
    <w:rsid w:val="00CB0664"/>
    <w:rsid w:val="00CD3B54"/>
    <w:rsid w:val="00D07E63"/>
    <w:rsid w:val="00D61A1A"/>
    <w:rsid w:val="00DB66DA"/>
    <w:rsid w:val="00DC2618"/>
    <w:rsid w:val="00E059EE"/>
    <w:rsid w:val="00E115E3"/>
    <w:rsid w:val="00E256E5"/>
    <w:rsid w:val="00ED3170"/>
    <w:rsid w:val="00EE006F"/>
    <w:rsid w:val="00F12CFD"/>
    <w:rsid w:val="00F461F7"/>
    <w:rsid w:val="00F640D8"/>
    <w:rsid w:val="00F72FE5"/>
    <w:rsid w:val="00FB3072"/>
    <w:rsid w:val="00FC693F"/>
    <w:rsid w:val="00FD56D1"/>
    <w:rsid w:val="00FE14C3"/>
    <w:rsid w:val="00FE3F84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F7351"/>
  <w14:defaultImageDpi w14:val="300"/>
  <w15:docId w15:val="{A360C9D5-9418-4C53-95A9-7085FBD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6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6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7</cp:revision>
  <dcterms:created xsi:type="dcterms:W3CDTF">2024-11-17T11:16:00Z</dcterms:created>
  <dcterms:modified xsi:type="dcterms:W3CDTF">2024-11-18T14:25:00Z</dcterms:modified>
  <cp:category/>
  <dc:identifier/>
  <dc:language/>
</cp:coreProperties>
</file>