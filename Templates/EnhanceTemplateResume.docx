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CF1EC" w14:textId="374907E9" w:rsidR="00ED7A45" w:rsidRDefault="00FF176B">
      <w:pPr>
        <w:pStyle w:val="Title"/>
      </w:pPr>
      <w:r>
        <w:t>{</w:t>
      </w:r>
      <w:r w:rsidR="0082051F">
        <w:t>{</w:t>
      </w:r>
      <w:r>
        <w:t>Name}</w:t>
      </w:r>
      <w:r w:rsidR="0082051F">
        <w:t>}</w:t>
      </w:r>
    </w:p>
    <w:p w14:paraId="68CFC4CC" w14:textId="33CCA25B" w:rsidR="00A634E1" w:rsidRDefault="00A634E1">
      <w:r>
        <w:t>{% if Jobname %}</w:t>
      </w:r>
    </w:p>
    <w:p w14:paraId="6386A784" w14:textId="462BAF7F" w:rsidR="00A634E1" w:rsidRDefault="00A634E1">
      <w:r>
        <w:t>{{Jobname}}</w:t>
      </w:r>
    </w:p>
    <w:p w14:paraId="1E7E8A0E" w14:textId="1BFFF00E" w:rsidR="00B62A19" w:rsidRDefault="00A634E1" w:rsidP="0082051F">
      <w:r>
        <w:t>{% endif %}</w:t>
      </w:r>
      <w:r>
        <w:br/>
      </w:r>
      <w:r>
        <w:br/>
        <w:t xml:space="preserve">{{Contact}} </w:t>
      </w:r>
      <w:r w:rsidR="00170659">
        <w:t>{% if Linkedin %}</w:t>
      </w:r>
      <w:r w:rsidR="0082051F">
        <w:t xml:space="preserve"> </w:t>
      </w:r>
      <w:r w:rsidR="00170659">
        <w:t>{{Linkedin</w:t>
      </w:r>
      <w:proofErr w:type="gramStart"/>
      <w:r w:rsidR="00170659">
        <w:t xml:space="preserve">}} </w:t>
      </w:r>
      <w:r w:rsidR="0082051F">
        <w:t xml:space="preserve"> </w:t>
      </w:r>
      <w:r w:rsidR="00170659">
        <w:t>{</w:t>
      </w:r>
      <w:proofErr w:type="gramEnd"/>
      <w:r w:rsidR="00170659">
        <w:t xml:space="preserve">% endif %} </w:t>
      </w:r>
      <w:r w:rsidR="0082051F">
        <w:t xml:space="preserve"> </w:t>
      </w:r>
      <w:r w:rsidR="00B62A19">
        <w:t>{% if Github %}</w:t>
      </w:r>
      <w:r w:rsidR="0082051F">
        <w:t xml:space="preserve"> </w:t>
      </w:r>
      <w:r w:rsidR="00B62A19">
        <w:t xml:space="preserve">{{ Github }} </w:t>
      </w:r>
      <w:r w:rsidR="0082051F">
        <w:t xml:space="preserve"> </w:t>
      </w:r>
      <w:r w:rsidR="00B62A19">
        <w:t>{% endif %}</w:t>
      </w:r>
    </w:p>
    <w:p w14:paraId="4CD2E394" w14:textId="77777777" w:rsidR="00ED7A45" w:rsidRDefault="00000000">
      <w:pPr>
        <w:pStyle w:val="Heading1"/>
      </w:pPr>
      <w:r>
        <w:t>SUMMARY</w:t>
      </w:r>
    </w:p>
    <w:p w14:paraId="51717251" w14:textId="0736B510" w:rsidR="00ED7A45" w:rsidRDefault="00157141">
      <w:r>
        <w:t>{{Summary}}</w:t>
      </w:r>
    </w:p>
    <w:p w14:paraId="083B6732" w14:textId="77777777" w:rsidR="00ED7A45" w:rsidRDefault="00000000">
      <w:pPr>
        <w:pStyle w:val="Heading1"/>
      </w:pPr>
      <w:r>
        <w:t>EXPERIENCE</w:t>
      </w:r>
    </w:p>
    <w:p w14:paraId="2294B8F8" w14:textId="1D4AC327" w:rsidR="00ED7A45" w:rsidRDefault="00157141" w:rsidP="00157141">
      <w:pPr>
        <w:pStyle w:val="ListBullet2"/>
        <w:numPr>
          <w:ilvl w:val="0"/>
          <w:numId w:val="0"/>
        </w:numPr>
      </w:pPr>
      <w:r>
        <w:t>{{Experience}}</w:t>
      </w:r>
    </w:p>
    <w:p w14:paraId="3E88BCEA" w14:textId="77777777" w:rsidR="00ED7A45" w:rsidRDefault="00000000">
      <w:pPr>
        <w:pStyle w:val="Heading1"/>
      </w:pPr>
      <w:r>
        <w:t>SKILLS</w:t>
      </w:r>
    </w:p>
    <w:p w14:paraId="1EC4270A" w14:textId="14C38671" w:rsidR="00ED7A45" w:rsidRDefault="00157141">
      <w:r>
        <w:t>{{Skills}}</w:t>
      </w:r>
    </w:p>
    <w:p w14:paraId="7B985F58" w14:textId="0BACC0E7" w:rsidR="001734B3" w:rsidRDefault="001734B3">
      <w:r>
        <w:t>{% if Projects %}</w:t>
      </w:r>
    </w:p>
    <w:p w14:paraId="661A6FCA" w14:textId="77777777" w:rsidR="00ED7A45" w:rsidRDefault="00000000">
      <w:pPr>
        <w:pStyle w:val="Heading1"/>
      </w:pPr>
      <w:r>
        <w:t>PROJECTS</w:t>
      </w:r>
    </w:p>
    <w:p w14:paraId="257EF2A4" w14:textId="1D412C29" w:rsidR="00ED7A45" w:rsidRDefault="00BE6305">
      <w:pPr>
        <w:pStyle w:val="ListBullet2"/>
      </w:pPr>
      <w:r>
        <w:t>{{Projects}}</w:t>
      </w:r>
    </w:p>
    <w:p w14:paraId="15AA45F2" w14:textId="25DC9F2B" w:rsidR="001734B3" w:rsidRDefault="001734B3" w:rsidP="001734B3">
      <w:pPr>
        <w:pStyle w:val="ListBullet2"/>
        <w:numPr>
          <w:ilvl w:val="0"/>
          <w:numId w:val="0"/>
        </w:numPr>
      </w:pPr>
      <w:r>
        <w:t>{% endif %}</w:t>
      </w:r>
    </w:p>
    <w:p w14:paraId="122F52DA" w14:textId="77777777" w:rsidR="00ED7A45" w:rsidRDefault="00000000">
      <w:pPr>
        <w:pStyle w:val="Heading1"/>
      </w:pPr>
      <w:r>
        <w:t>EDUCATION</w:t>
      </w:r>
    </w:p>
    <w:p w14:paraId="75676C51" w14:textId="076FE88D" w:rsidR="00ED7A45" w:rsidRDefault="00BE6305">
      <w:pPr>
        <w:pStyle w:val="ListBullet"/>
      </w:pPr>
      <w:r>
        <w:t>{{Education}}</w:t>
      </w:r>
    </w:p>
    <w:p w14:paraId="58970EE1" w14:textId="77777777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</w:p>
    <w:p w14:paraId="6BDF7AC9" w14:textId="0A298924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  <w:r>
        <w:t>{% if Publications %}</w:t>
      </w:r>
    </w:p>
    <w:p w14:paraId="029735FF" w14:textId="74ADC098" w:rsidR="00BE6305" w:rsidRDefault="00BE6305" w:rsidP="00BE6305">
      <w:pPr>
        <w:pStyle w:val="Heading1"/>
      </w:pPr>
      <w:r>
        <w:t>PUBLICATIONS</w:t>
      </w:r>
    </w:p>
    <w:p w14:paraId="15D40A2E" w14:textId="48687043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  <w:r>
        <w:t>{{Publications}}</w:t>
      </w:r>
    </w:p>
    <w:p w14:paraId="5CE3DAC5" w14:textId="3CB4EE78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  <w:r>
        <w:t>{% endif %}</w:t>
      </w:r>
    </w:p>
    <w:p w14:paraId="08CF938C" w14:textId="77777777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</w:p>
    <w:p w14:paraId="4FB0BEA2" w14:textId="77777777" w:rsidR="00BE6305" w:rsidRDefault="00BE6305" w:rsidP="00BE6305">
      <w:pPr>
        <w:pStyle w:val="ListBullet"/>
        <w:numPr>
          <w:ilvl w:val="0"/>
          <w:numId w:val="0"/>
        </w:numPr>
        <w:ind w:left="360" w:hanging="360"/>
      </w:pPr>
    </w:p>
    <w:sectPr w:rsidR="00BE6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83286">
    <w:abstractNumId w:val="8"/>
  </w:num>
  <w:num w:numId="2" w16cid:durableId="1021200525">
    <w:abstractNumId w:val="6"/>
  </w:num>
  <w:num w:numId="3" w16cid:durableId="603347752">
    <w:abstractNumId w:val="5"/>
  </w:num>
  <w:num w:numId="4" w16cid:durableId="1894198707">
    <w:abstractNumId w:val="4"/>
  </w:num>
  <w:num w:numId="5" w16cid:durableId="197351820">
    <w:abstractNumId w:val="7"/>
  </w:num>
  <w:num w:numId="6" w16cid:durableId="1068769530">
    <w:abstractNumId w:val="3"/>
  </w:num>
  <w:num w:numId="7" w16cid:durableId="307364443">
    <w:abstractNumId w:val="2"/>
  </w:num>
  <w:num w:numId="8" w16cid:durableId="17706678">
    <w:abstractNumId w:val="1"/>
  </w:num>
  <w:num w:numId="9" w16cid:durableId="19018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141"/>
    <w:rsid w:val="00170659"/>
    <w:rsid w:val="001734B3"/>
    <w:rsid w:val="00206E1B"/>
    <w:rsid w:val="00212072"/>
    <w:rsid w:val="0029639D"/>
    <w:rsid w:val="00326F90"/>
    <w:rsid w:val="00433D5C"/>
    <w:rsid w:val="0051113F"/>
    <w:rsid w:val="0082051F"/>
    <w:rsid w:val="00A217F8"/>
    <w:rsid w:val="00A634E1"/>
    <w:rsid w:val="00AA1D8D"/>
    <w:rsid w:val="00B47730"/>
    <w:rsid w:val="00B50E1A"/>
    <w:rsid w:val="00B62A19"/>
    <w:rsid w:val="00BD40C6"/>
    <w:rsid w:val="00BE6305"/>
    <w:rsid w:val="00CB0664"/>
    <w:rsid w:val="00CE5268"/>
    <w:rsid w:val="00ED3170"/>
    <w:rsid w:val="00ED7A45"/>
    <w:rsid w:val="00FC693F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47804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13</cp:revision>
  <dcterms:created xsi:type="dcterms:W3CDTF">2024-11-11T18:32:00Z</dcterms:created>
  <dcterms:modified xsi:type="dcterms:W3CDTF">2024-11-11T22:36:00Z</dcterms:modified>
  <cp:category/>
</cp:coreProperties>
</file>