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</w:r>
    </w:p>
    <w:p>
      <w:r>
        <w:t>I am writing to express my interest in the AI Developer position. With a Ph.D. in Mathematics and over 3 years of experience in developing AI and machine learning solutions, I have successfully automated invoice reconciliation and standardized financial data formats. My expertise in Python, TensorFlow, PyTorch, scikit-learn, and NLP techniques, combined with my experience in finance, aligns well with your requirements. I am confident in my ability to contribute effectively to your team.</w:t>
      </w:r>
    </w:p>
    <w:p>
      <w:r>
        <w:t>Best regards,</w:t>
        <w:br/>
        <w:t>Itay Ben-Dan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