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r>
        <w:t>Haarava 20</w:t>
        <w:br/>
        <w:t>Herzliya, Israel 46100</w:t>
        <w:br/>
        <w:t>Cellular: +972544539284</w:t>
        <w:br/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r>
        <w:t>Senior Data Scientist and Machine Learning Engineer with extensive experience in data engineering, model development, deployment, and maintenance. Proficient in Python, C/C++, with a strong background in HW-System architecture and software development.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pPr>
        <w:pStyle w:val="ListBullet"/>
      </w:pPr>
      <w:r>
        <w:t>2017-Present: Machine Learning and Data Science Consultant</w:t>
      </w:r>
    </w:p>
    <w:p>
      <w:pPr>
        <w:pStyle w:val="ListBullet"/>
      </w:pPr>
      <w:r>
        <w:t>● Developed predictive models from scratch, including deployment.</w:t>
      </w:r>
    </w:p>
    <w:p>
      <w:pPr>
        <w:pStyle w:val="ListBullet"/>
      </w:pPr>
      <w:r>
        <w:t>● Conducted exploratory data analysis and advanced feature generation.</w:t>
      </w:r>
    </w:p>
    <w:p>
      <w:pPr>
        <w:pStyle w:val="ListBullet"/>
      </w:pPr>
      <w:r>
        <w:t>● Integrated data from various sources into unified formats.</w:t>
      </w:r>
    </w:p>
    <w:p>
      <w:pPr>
        <w:pStyle w:val="ListBullet"/>
      </w:pPr>
      <w:r>
        <w:t>● 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r>
        <w:t>2009: Ph.D. in Mathematics, Technion, Haifa</w:t>
        <w:br/>
        <w:t>● Topic: Discrete Geometry</w:t>
        <w:br/>
        <w:t>● Supervisor: Dr. Rom Pinchasi</w:t>
      </w:r>
    </w:p>
    <w:p>
      <w:r>
        <w:rPr>
          <w:b/>
          <w:color w:val="1F3864"/>
          <w:sz w:val="28"/>
        </w:rPr>
        <w:t>Key Skills</w:t>
      </w:r>
    </w:p>
    <w:p>
      <w:pPr>
        <w:pStyle w:val="ListBullet"/>
      </w:pPr>
      <w:r>
        <w:t>● Programming Languages: Python, C++, Java</w:t>
      </w:r>
    </w:p>
    <w:p>
      <w:pPr>
        <w:pStyle w:val="ListBullet"/>
      </w:pPr>
      <w:r>
        <w:t>● Machine Learning Frameworks: TensorFlow, PyTorch, Scikit-learn</w:t>
      </w:r>
    </w:p>
    <w:p>
      <w:pPr>
        <w:pStyle w:val="ListBullet"/>
      </w:pPr>
      <w:r>
        <w:t>● Data Analysis Tools: Pandas, NumPy, SQL</w:t>
      </w:r>
    </w:p>
    <w:p>
      <w:pPr>
        <w:pStyle w:val="ListBullet"/>
      </w:pPr>
      <w:r>
        <w:t>● 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