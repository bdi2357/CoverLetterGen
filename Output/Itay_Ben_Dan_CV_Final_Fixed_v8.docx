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Itay Ben-Dan</w:t>
      </w:r>
    </w:p>
    <w:p>
      <w:r>
        <w:t>Haarava 20</w:t>
        <w:br/>
        <w:t>Herzliya, Israel 46100</w:t>
      </w:r>
    </w:p>
    <w:p>
      <w:r>
        <w:t>Cellular: +972544539284</w:t>
      </w:r>
    </w:p>
    <w:p>
      <w:r>
        <w:t>Email: itaybd@gmail.com</w:t>
      </w:r>
    </w:p>
    <w:p/>
    <w:p>
      <w:r>
        <w:rPr>
          <w:b/>
          <w:color w:val="1F3864"/>
          <w:sz w:val="28"/>
        </w:rPr>
        <w:t>Professional Summary</w:t>
      </w:r>
    </w:p>
    <w:p>
      <w:r>
        <w:t>Senior Data Scientist and Machine Learning Engineer with extensive experience in data engineering, model development, deployment, and maintenance. Proficient in Python, C/C++, with a strong background in HW-System architecture. Expertise in developing datasets, AI models, and training AI models for advanced system architecture Power and Performance features.</w:t>
      </w:r>
    </w:p>
    <w:p>
      <w:r>
        <w:rPr>
          <w:b/>
          <w:color w:val="1F3864"/>
          <w:sz w:val="28"/>
        </w:rPr>
        <w:t>Professional Experience</w:t>
      </w:r>
    </w:p>
    <w:p>
      <w:pPr>
        <w:pStyle w:val="ListBullet"/>
      </w:pPr>
      <w:r>
        <w:t>● 2017-Present: Machine Learning and Data Science Consultant</w:t>
      </w:r>
    </w:p>
    <w:p>
      <w:r>
        <w:rPr>
          <w:b/>
          <w:color w:val="1F3864"/>
          <w:sz w:val="28"/>
        </w:rPr>
        <w:t>Education</w:t>
      </w:r>
    </w:p>
    <w:p>
      <w:r>
        <w:t>2009: Ph.D. in Mathematics, Technion, Haifa</w:t>
        <w:br/>
        <w:t>● Topic: Discrete Geometry</w:t>
        <w:br/>
        <w:t>● Supervisor: Dr. Rom Pinchasi</w:t>
      </w:r>
    </w:p>
    <w:p>
      <w:r>
        <w:rPr>
          <w:b/>
          <w:color w:val="1F3864"/>
          <w:sz w:val="28"/>
        </w:rPr>
        <w:t>Key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