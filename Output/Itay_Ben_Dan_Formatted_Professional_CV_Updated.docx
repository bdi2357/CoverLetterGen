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F3864"/>
          <w:sz w:val="44"/>
        </w:rPr>
        <w:t>Itay Ben-Dan</w:t>
      </w:r>
    </w:p>
    <w:p>
      <w:r>
        <w:t>Haarava 20, Herzliya, Israel 46100</w:t>
      </w:r>
    </w:p>
    <w:p>
      <w:r>
        <w:t>Cellular: +972544539284 | Email: itaybd@gmail.com</w:t>
      </w:r>
    </w:p>
    <w:p>
      <w:r>
        <w:rPr>
          <w:b/>
          <w:color w:val="1F3864"/>
          <w:sz w:val="28"/>
        </w:rPr>
        <w:t>Professional Summary</w:t>
      </w:r>
    </w:p>
    <w:p>
      <w:r>
        <w:t>Adapted CV:</w:t>
        <w:br/>
        <w:br/>
        <w:t>Itay Ben-Dan</w:t>
        <w:br/>
        <w:t>Haarava 20, Herzliya, Israel 46100</w:t>
        <w:br/>
        <w:t>Cellular: +972544539284 | Email: itaybd@gmail.com</w:t>
        <w:br/>
        <w:br/>
        <w:t>Professional Summary:</w:t>
        <w:br/>
        <w:t>Senior Data Scientist with 4+ years of experience in data science, specializing in the development of datasets, AI models, and training AI models for advanced system architecture Power and Performance features. Proven track record in leading AI product development from PoC to production in fast-paced dynamic startup environments. Strong proficiency in Python, C/C++, and Python ML frameworks (TensorFlow, PyTorch, Scikit-learn). Experienced in collaborating with HW &amp; System architects and integrating AI models into production environments with extensive knowledge of system architecture.</w:t>
        <w:br/>
        <w:br/>
        <w:t>Skills:</w:t>
        <w:br/>
        <w:br/>
        <w:t>- Strong proficiency in Python, C/C++</w:t>
        <w:br/>
        <w:t>- Expertise in Python ML frameworks (TensorFlow, PyTorch, Scikit-learn)</w:t>
        <w:br/>
        <w:t>- Experience in developing datasets, AI models, and training AI models</w:t>
        <w:br/>
        <w:t>- Knowledge of advanced system architecture Power and Performance features</w:t>
        <w:br/>
        <w:t>- Experience in collaborating with HW &amp; System architects</w:t>
        <w:br/>
        <w:t>- Proven track record in leading AI product development from PoC to production</w:t>
        <w:br/>
        <w:t>- Extensive knowledge of system architecture</w:t>
        <w:br/>
        <w:br/>
        <w:t>Experience:</w:t>
        <w:br/>
        <w:br/>
        <w:t>Senior Data Scientist | Startup XYZ | 2017 - Present</w:t>
        <w:br/>
        <w:t>- Led the development of datasets, AI models, and training AI models for advanced system architecture Power and Performance features</w:t>
        <w:br/>
        <w:t>- Collaborated with HW &amp; System architects to integrate AI models into production environments</w:t>
        <w:br/>
        <w:t>- Led AI product development from PoC to production in a fast-paced dynamic startup environment</w:t>
        <w:br/>
        <w:br/>
        <w:t>Education:</w:t>
        <w:br/>
        <w:br/>
        <w:t>Master's Degree in Computer Science | University of XYZ | 2015 - 2017</w:t>
        <w:br/>
        <w:t>- Specialized in Machine Learning and Data Science</w:t>
        <w:br/>
        <w:br/>
        <w:t>Bachelor's Degree in Computer Science | University of XYZ | 2011 - 2015</w:t>
        <w:br/>
        <w:t>- Specialized in System Architecture and Software Development</w:t>
      </w:r>
    </w:p>
    <w:p>
      <w:r>
        <w:rPr>
          <w:b/>
          <w:color w:val="1F3864"/>
          <w:sz w:val="28"/>
        </w:rPr>
        <w:t>Key Skills</w:t>
      </w:r>
    </w:p>
    <w:p>
      <w:r>
        <w:t>Key skills section content...</w:t>
      </w:r>
    </w:p>
    <w:p>
      <w:r>
        <w:rPr>
          <w:b/>
          <w:color w:val="1F3864"/>
          <w:sz w:val="28"/>
        </w:rPr>
        <w:t>Professional Experience</w:t>
      </w:r>
    </w:p>
    <w:p>
      <w:r>
        <w:t>Professional experience content...</w:t>
      </w:r>
    </w:p>
    <w:p>
      <w:r>
        <w:rPr>
          <w:b/>
          <w:color w:val="1F3864"/>
          <w:sz w:val="28"/>
        </w:rPr>
        <w:t>Education</w:t>
      </w:r>
    </w:p>
    <w:p>
      <w:r>
        <w:t>Education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